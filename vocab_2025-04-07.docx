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/qr code/germer, bourgeonner                                                              /èrwéi/fāyá</w:t>
      </w:r>
    </w:p>
    <w:p>
      <w:r>
        <w:t>have to, no alternative/horizontal                                                        bùdéyǐ, wúnài/héngshì</w:t>
      </w:r>
    </w:p>
    <w:p>
      <w:r>
        <w:t>vertical                                                                                  zhíshì,chuízhí</w:t>
      </w:r>
    </w:p>
    <w:p>
      <w:r>
        <w:t>sujet, discipline, matière (Ecole)                                                        xuékē</w:t>
      </w:r>
    </w:p>
    <w:p>
      <w:r>
        <w:t>supporter (nouvelle version)                                                              zhíyuàn</w:t>
      </w:r>
    </w:p>
    <w:p>
      <w:r>
        <w:t>creuser (sol)/factory reset                                                               wādì/yuánchǎngshèdìng</w:t>
      </w:r>
    </w:p>
    <w:p>
      <w:r>
        <w:t>faire la promotion/tunnel (montagne)                                                      tuīxiào/shāndòng, suìdào</w:t>
      </w:r>
    </w:p>
    <w:p>
      <w:r>
        <w:t>payer, paiment/couvrir (assurance, sujet)                                                 jǐfù/hángài</w:t>
      </w:r>
    </w:p>
    <w:p>
      <w:r>
        <w:t>reduire, shrink/historien                                                                 suǒxiǎo/lìshǐxuézhe, lìshǐjiā</w:t>
      </w:r>
    </w:p>
    <w:p>
      <w:r>
        <w:t>alleger, soulager/niveau de vie/not only                                                  jiǎnqīng/shēnghuó pǐnzhí/bùdàn, fēidàn</w:t>
      </w:r>
    </w:p>
    <w:p>
      <w:r>
        <w:t>non seulement ca ne s est pas ameliore, mais ca s est deteriore                           fēidàn méiyǒujiǎnqīng fǎn'ér biàn gèng yánzhòng</w:t>
      </w:r>
    </w:p>
    <w:p>
      <w:r>
        <w:t>depasser le deadlock/dissident                                                            dǎpō jiāngjú/yìyìfènzi</w:t>
      </w:r>
    </w:p>
    <w:p>
      <w:r>
        <w:t>verser (de l eau)/pin (arbre)                                                             dào(shuǐ)/sōngshù</w:t>
      </w:r>
    </w:p>
    <w:p>
      <w:r>
        <w:t>sample, echantillon                                                                       yàngběn</w:t>
      </w:r>
    </w:p>
    <w:p>
      <w:r>
        <w:t>mettre une piece (automat)                                                                tóubì</w:t>
      </w:r>
    </w:p>
    <w:p>
      <w:r>
        <w:t>se soumettre, obeir/reprocher, blamer                                                     qūxīchénfù/zébèi</w:t>
      </w:r>
    </w:p>
    <w:p>
      <w:r>
        <w:t>mourrir de rire/pas satisfaisant                                                          xiàodàole, xiàosǐle/bùdàowèi</w:t>
      </w:r>
    </w:p>
    <w:p>
      <w:r>
        <w:t>oeil pour oeil, dent pour dent                                                            yǐyǎnhuányǎn</w:t>
      </w:r>
    </w:p>
    <w:p>
      <w:r>
        <w:t>dispute, different, imbroglio                                                             jiūgé</w:t>
      </w:r>
    </w:p>
    <w:p>
      <w:r>
        <w:t>mixer, mingle/ratio                                                                       cānzá/zhànbǐ</w:t>
      </w:r>
    </w:p>
    <w:p>
      <w:r>
        <w:t>on pourrait dire, sozusagen                                                               kěwèi</w:t>
      </w:r>
    </w:p>
    <w:p>
      <w:r>
        <w:t>agriculture et elevage                                                                    nóngmù</w:t>
      </w:r>
    </w:p>
    <w:p>
      <w:r>
        <w:t>after all, au final, apres tout                                                           jiūjìng</w:t>
      </w:r>
    </w:p>
    <w:p>
      <w:r>
        <w:t>crux, le point, crucial reason                                                            zhēngjié</w:t>
      </w:r>
    </w:p>
    <w:p>
      <w:r>
        <w:t>bargaining chip, atout de negociation                                                     chóumǎ</w:t>
      </w:r>
    </w:p>
    <w:p>
      <w:r>
        <w:t>faire une offre (prix)                                                                    kāijià</w:t>
      </w:r>
    </w:p>
    <w:p>
      <w:r>
        <w:t>gap, breach, breakthrough point                                                           tūpòkǒu</w:t>
      </w:r>
    </w:p>
    <w:p>
      <w:r>
        <w:t>planifier, draw up                                                                        nǐ</w:t>
      </w:r>
    </w:p>
    <w:p>
      <w:r>
        <w:t>show understanding and sympathy for                                                       tǐliàng</w:t>
      </w:r>
    </w:p>
    <w:p>
      <w:r>
        <w:t>chercher a/besoins                                                                        xúnqiú/xūqiú</w:t>
      </w:r>
    </w:p>
    <w:p>
      <w:r>
        <w:t>cut, break, coupure, se couper                                                            pòkǒu</w:t>
      </w:r>
    </w:p>
    <w:p>
      <w:r>
        <w:t>negotier, pourparler/impact, charge, lash                                                 jiāoshè/chōngjī</w:t>
      </w:r>
    </w:p>
    <w:p>
      <w:r>
        <w:t>drive away/impliquer, drag in                                                             gǎn/qiānshè</w:t>
      </w:r>
    </w:p>
    <w:p>
      <w:r>
        <w:t>evaluer, discuter, deliberer/at top speed                                                 píngyì/huǒsù</w:t>
      </w:r>
    </w:p>
    <w:p>
      <w:r>
        <w:t>traiter cordialement                                                                      kuǎndài</w:t>
      </w:r>
    </w:p>
    <w:p>
      <w:r>
        <w:t>mener une enquete approfondie                                                             chèchá</w:t>
      </w:r>
    </w:p>
    <w:p>
      <w:r>
        <w:t>punir severement/extraire, take out                                                       yánbàn/chóuchū</w:t>
      </w:r>
    </w:p>
    <w:p>
      <w:r>
        <w:t>forensic, identification                                                                  jiànshí</w:t>
      </w:r>
    </w:p>
    <w:p>
      <w:r>
        <w:t>recevoir des pots de vin, beneficer de, beneficie aux                                     shòu//huì</w:t>
      </w:r>
    </w:p>
    <w:p>
      <w:r>
        <w:t>emotion 2 mood/remuneration, compensation                                                 qíngzhì/bàochou</w:t>
      </w:r>
    </w:p>
    <w:p>
      <w:r>
        <w:t>demander la demission/arrange talks                                                       qǐngcí/yuētán</w:t>
      </w:r>
    </w:p>
    <w:p>
      <w:r>
        <w:t>check (clarifier)                                                                         qīngchá</w:t>
      </w:r>
    </w:p>
    <w:p>
      <w:r>
        <w:t>soon after that; immediately                                                              suíjí</w:t>
      </w:r>
    </w:p>
    <w:p>
      <w:r>
        <w:t>engager, employ/periode                                                                   pìnyòng/shíqī</w:t>
      </w:r>
    </w:p>
    <w:p>
      <w:r>
        <w:t>whereabouts; track/aller, visiter                                                         xíngzōng/fù</w:t>
      </w:r>
    </w:p>
    <w:p>
      <w:r>
        <w:t>appear in court                                                                           dào'àn</w:t>
      </w:r>
    </w:p>
    <w:p>
      <w:r>
        <w:t>les uns apres les autres, successivement                                                  jiēlián</w:t>
      </w:r>
    </w:p>
    <w:p>
      <w:r>
        <w:t>detain, detenir/report on one's task                                                      shōuyā/jiāo//chāi</w:t>
      </w:r>
    </w:p>
    <w:p>
      <w:r>
        <w:t>satisfaisant, bien/du pied a la tete                                                      dàowèi/húnshēn</w:t>
      </w:r>
    </w:p>
    <w:p>
      <w:r>
        <w:t>prendre le frais, frais                                                                   liángkuai</w:t>
      </w:r>
    </w:p>
    <w:p>
      <w:r>
        <w:t>nice and cool; pleasantly cool                                                            liángshuǎng</w:t>
      </w:r>
    </w:p>
    <w:p>
      <w:r>
        <w:t>locker, cabinet/distributeur automatique                                                  zhìwùguì/zìdòngfànmàijī</w:t>
      </w:r>
    </w:p>
    <w:p>
      <w:r>
        <w:t>compter par le temps, zeitrechnung                                                        jìshí</w:t>
      </w:r>
    </w:p>
    <w:p>
      <w:r>
        <w:t>air conditionne/tante, femme de l oncle                                                   kōngtiáo/dàmā</w:t>
      </w:r>
    </w:p>
    <w:p>
      <w:r>
        <w:t>to act before thinking, accidentally                                                      wùdǎwùzhuàng</w:t>
      </w:r>
    </w:p>
    <w:p>
      <w:r>
        <w:t>defeated and flee/rugir, gronder                                                          luòhuāng'értáo/páoxiào</w:t>
      </w:r>
    </w:p>
    <w:p>
      <w:r>
        <w:t>betes sauvage, fauve                                                                      yěshòu</w:t>
      </w:r>
    </w:p>
    <w:p>
      <w:r>
        <w:t>secretement, silencieusement                                                              qiāoqiāode</w:t>
      </w:r>
    </w:p>
    <w:p>
      <w:r>
        <w:t>incline, pentu/injecter (med)                                                             piān/zhùshè</w:t>
      </w:r>
    </w:p>
    <w:p>
      <w:r>
        <w:t>emmener, carry, load, even more/crier                                                     zài/hǎnjiào</w:t>
      </w:r>
    </w:p>
    <w:p>
      <w:r>
        <w:t>crier                                                                                     hǎndào</w:t>
      </w:r>
    </w:p>
    <w:p>
      <w:r>
        <w:t>servir, porter avec les mains, item, point, reason                                        duān</w:t>
      </w:r>
    </w:p>
    <w:p>
      <w:r>
        <w:t>come to realise, se rendre compte                                                         gǎnwù</w:t>
      </w:r>
    </w:p>
    <w:p>
      <w:r>
        <w:t>son's wife, belle fille                                                                   xífu</w:t>
      </w:r>
    </w:p>
    <w:p>
      <w:r>
        <w:t>beau pere, pere de la femme/beau pere                                                     yuèfù/jìfù</w:t>
      </w:r>
    </w:p>
    <w:p>
      <w:r>
        <w:t>ta mere!/pulsation/justice, juste                                                         tāmāde/màidòng/zhèngyì</w:t>
      </w:r>
    </w:p>
    <w:p>
      <w:r>
        <w:t>Sun Yat-sen/Chiang Kaichek                                                                Zhōngshān/Zhōngzhèng</w:t>
      </w:r>
    </w:p>
    <w:p>
      <w:r>
        <w:t>prolongateur 2 ligne prolongée 3 multiprise                                               yánchángxiàn</w:t>
      </w:r>
    </w:p>
    <w:p>
      <w:r>
        <w:t>extend; stretch; elongate                                                                 yánshēn</w:t>
      </w:r>
    </w:p>
    <w:p>
      <w:r>
        <w:t>impasse, pat, deadlock                                                                    jiāngjú</w:t>
      </w:r>
    </w:p>
    <w:p>
      <w:r>
        <w:t>etre dans une impasse                                                                     jiāngchí</w:t>
      </w:r>
    </w:p>
    <w:p>
      <w:r>
        <w:t>vigoureux, expression/muqueuse/mouchoir                                                   shénqì/niánmó/miànzhǐ</w:t>
      </w:r>
    </w:p>
    <w:p>
      <w:r>
        <w:t>se moucher/ORL/hardworking                                                                xǐng/ěrbíhóukē/xīnqín</w:t>
      </w:r>
    </w:p>
    <w:p>
      <w:r>
        <w:t>travailleur (adj.) 2 laborieux 3 diligent                                                 qínláo</w:t>
      </w:r>
    </w:p>
    <w:p>
      <w:r>
        <w:t>studieux/stretch, stretching                                                              yònggōng/shēnzhǎn</w:t>
      </w:r>
    </w:p>
    <w:p>
      <w:r>
        <w:t>decider, rule (legal)                                                                     cáidìng</w:t>
      </w:r>
    </w:p>
    <w:p>
      <w:r>
        <w:t>look after (patient, woounded), s occuper de                                              zhàohù</w:t>
      </w:r>
    </w:p>
    <w:p>
      <w:r>
        <w:t>anti-douleur, pain-killr                                                                  zhǐtòngyào</w:t>
      </w:r>
    </w:p>
    <w:p>
      <w:r>
        <w:t>rester (qq part), keep somewhere                                                          liúzhì</w:t>
      </w:r>
    </w:p>
    <w:p>
      <w:r>
        <w:t>attenuer, adoucir/installer, equipper                                                     huǎnjiě/zhuāngzhì</w:t>
      </w:r>
    </w:p>
    <w:p>
      <w:r>
        <w:t>lay up; lay aside/onde de choc                                                            fàngzhì/zhènbō</w:t>
      </w:r>
    </w:p>
    <w:p>
      <w:r>
        <w:t>rehabiliter, exonerer                                                                     zhāoxuě</w:t>
      </w:r>
    </w:p>
    <w:p>
      <w:r>
        <w:t>extraire, sortir, take out                                                                qǔchū</w:t>
      </w:r>
    </w:p>
    <w:p>
      <w:r>
        <w:t>dissoudre, dismiss/cave; cavern/gad guy                                                   jiěsàn/dòngxué/ètú</w:t>
      </w:r>
    </w:p>
    <w:p>
      <w:r>
        <w:t>put; lay up/must; have, sure to                                                           zhìfàng/bìdìng</w:t>
      </w:r>
    </w:p>
    <w:p>
      <w:r>
        <w:t>tres repandus/etre reduit a, sink down to                                                 shèngchuán/lúnwéi</w:t>
      </w:r>
    </w:p>
    <w:p>
      <w:r>
        <w:t>empty (or idle) talk                                                                      kōnglùn</w:t>
      </w:r>
    </w:p>
    <w:p>
      <w:r>
        <w:t>impasse, pat, deadlocked                                                                  jiāozhuó</w:t>
      </w:r>
    </w:p>
    <w:p>
      <w:r>
        <w:t>pattern, type, style                                                                      yàngshì</w:t>
      </w:r>
    </w:p>
    <w:p>
      <w:r>
        <w:t>payer, hand over (or in)/landmark                                                         jiǎonà/dìbiāo</w:t>
      </w:r>
    </w:p>
    <w:p>
      <w:r>
        <w:t>leader, head (organization)                                                               lóngtóu</w:t>
      </w:r>
    </w:p>
    <w:p>
      <w:r>
        <w:t>higher level, high-rise/perform (musiq)                                                   gāocéng/yǎnzòu</w:t>
      </w:r>
    </w:p>
    <w:p>
      <w:r>
        <w:t>deadlift/thief; burglar                                                                   yìnglā/qièzéi</w:t>
      </w:r>
    </w:p>
    <w:p>
      <w:r>
        <w:t>en un mot, en gros                                                                        zǒngzhī</w:t>
      </w:r>
    </w:p>
    <w:p>
      <w:r>
        <w:t>take down, record, recruter/legende                                                       shōulù/chuánqí</w:t>
      </w:r>
    </w:p>
    <w:p>
      <w:r>
        <w:t>faire une introspection/have fun, spass                                                   fǎnshěng/wánlè</w:t>
      </w:r>
    </w:p>
    <w:p>
      <w:r>
        <w:t>to express regret/clarifier/from now on                                                   zhìqiàn/chéngqīng/jīnhòu</w:t>
      </w:r>
    </w:p>
    <w:p>
      <w:r>
        <w:t>objectivation, se materialiser                                                            wùhuà</w:t>
      </w:r>
    </w:p>
    <w:p>
      <w:r>
        <w:t>accompagner, to occur together with                                                       bànsuí</w:t>
      </w:r>
    </w:p>
    <w:p>
      <w:r>
        <w:t>to skip/legerement, small extent                                                          lüèguò/wēifú</w:t>
      </w:r>
    </w:p>
    <w:p>
      <w:r>
        <w:t>slow down, ease up/change; alter                                                          qūhuǎn/gēnggǎi</w:t>
      </w:r>
    </w:p>
    <w:p>
      <w:r>
        <w:t>autodidacte/shop sign; signboard                                                          zìzhǔxuéxí/zhāopai</w:t>
      </w:r>
    </w:p>
    <w:p>
      <w:r>
        <w:t>smash; to shatter/wardrobe                                                                záhuài/yīguì</w:t>
      </w:r>
    </w:p>
    <w:p>
      <w:r>
        <w:t>enlever, remove (object), wardrobe, garde robe                                            yīchú</w:t>
      </w:r>
    </w:p>
    <w:p>
      <w:r>
        <w:t>se developer, emerger                                                                     zhǎnxiàn</w:t>
      </w:r>
    </w:p>
    <w:p>
      <w:r>
        <w:t>popularity; public enthusiasm                                                             rénqì</w:t>
      </w:r>
    </w:p>
    <w:p>
      <w:r>
        <w:t>differentes views, flagship                                                               qíjiàn</w:t>
      </w:r>
    </w:p>
    <w:p>
      <w:r>
        <w:t>bien se vendre/assistant/beneficier de                                                    chàngxiāo/zhùshǒu/dé//lì</w:t>
      </w:r>
    </w:p>
    <w:p>
      <w:r>
        <w:t>going, ne pas pouvoir continuer ainsi (chengbuzhu)                                        chēngzhù</w:t>
      </w:r>
    </w:p>
    <w:p>
      <w:r>
        <w:t>(etre) imperatif/faire des deficit/thon                                                   shìzàibìxíng/kuīsǔn/wěiyú</w:t>
      </w:r>
    </w:p>
    <w:p>
      <w:r>
        <w:t>springbreak                                                                               chūnjià</w:t>
      </w:r>
    </w:p>
    <w:p>
      <w:r>
        <w:t>to crash (computer), to fail ( a student)                                                 dàngdiào</w:t>
      </w:r>
    </w:p>
    <w:p>
      <w:r>
        <w:t>slim, grace                                                                               miáotiao</w:t>
      </w:r>
    </w:p>
    <w:p>
      <w:r>
        <w:t>inebranlable, ne peut etre changer                                                        jiāndìng-bùyí</w:t>
      </w:r>
    </w:p>
    <w:p>
      <w:r>
        <w:t>presenter, apparaitre                                                                     chéngxiàn</w:t>
      </w:r>
    </w:p>
    <w:p>
      <w:r>
        <w:t>illusion, misconception/hurried; hasty                                                    cuòjué/cāngcù</w:t>
      </w:r>
    </w:p>
    <w:p>
      <w:r>
        <w:t>indignant, furieux/turning point                                                          jīfèn/zhuǎnzhédiǎn</w:t>
      </w:r>
    </w:p>
    <w:p>
      <w:r>
        <w:t>subtile, delicat                                                                          wēimiào</w:t>
      </w:r>
    </w:p>
    <w:p>
      <w:r>
        <w:t>starting point (race,etc)/treaty; pact                                                    qǐdiǎn/tiáoyuē</w:t>
      </w:r>
    </w:p>
    <w:p>
      <w:r>
        <w:t>answer; explain/proche (intime)                                                           jiědá/qīnmì</w:t>
      </w:r>
    </w:p>
    <w:p>
      <w:r>
        <w:t>vendre, trahir/vider, effacer                                                             chūmài/qīngkōng</w:t>
      </w:r>
    </w:p>
    <w:p>
      <w:r>
        <w:t>put in order; check up; clear; sort out                                                   qīnglǐ</w:t>
      </w:r>
    </w:p>
    <w:p>
      <w:r>
        <w:t>clean/entrer, betreten                                                                    qīngjié/tàrù</w:t>
      </w:r>
    </w:p>
    <w:p>
      <w:r>
        <w:t>reservation, orders/commerce, trade                                                       jièdān/màoyì</w:t>
      </w:r>
    </w:p>
    <w:p>
      <w:r>
        <w:t>slightly; a little; somewhat                                                              lüèwēi</w:t>
      </w:r>
    </w:p>
    <w:p>
      <w:r>
        <w:t>moeurs et coutume d une region                                                            fēngtǔrénqíng</w:t>
      </w:r>
    </w:p>
    <w:p>
      <w:r>
        <w:t>il y a de tout (bon et mauvais)                                                           liángyǒu-bùqí</w:t>
      </w:r>
    </w:p>
    <w:p>
      <w:r>
        <w:t>etre reduit a, to fall (into poverty)                                                     lúnluò</w:t>
      </w:r>
    </w:p>
    <w:p>
      <w:r>
        <w:t>to kill hte chicken to get the eggs                                                       shājī-qǔluǎn</w:t>
      </w:r>
    </w:p>
    <w:p>
      <w:r>
        <w:t>fissure/premier secours, erste hilfe                                                      fèngxì/jíjiù</w:t>
      </w:r>
    </w:p>
    <w:p>
      <w:r>
        <w:t>ventouse (chinoise)/critique (situation)                                                  báguàn/wēijí</w:t>
      </w:r>
    </w:p>
    <w:p>
      <w:r>
        <w:t>crise/wie gewünscht, a son gre                                                            wēijī/rú//yuàn</w:t>
      </w:r>
    </w:p>
    <w:p>
      <w:r>
        <w:t>en contact avec les gens, a l ecoute des besoins de la population                         qīnmín</w:t>
      </w:r>
    </w:p>
    <w:p>
      <w:r>
        <w:t>lumineux, bright, glazed                                                                  yǒuguāng</w:t>
      </w:r>
    </w:p>
    <w:p>
      <w:r>
        <w:t>lumineux, lumiere, brillant/(un) ressort                                                  guāngliàng/tánhuáng</w:t>
      </w:r>
    </w:p>
    <w:p>
      <w:r>
        <w:t>flaw, un petit probleme/chose inhumaine                                                   xiácī/shāngtiān-hàilǐ</w:t>
      </w:r>
    </w:p>
    <w:p>
      <w:r>
        <w:t>promouvoir, preconiser                                                                    gǔchuī</w:t>
      </w:r>
    </w:p>
    <w:p>
      <w:r>
        <w:t>detruire les familles/relation humaines                                                   qīlí-zǐsàn/rénlún</w:t>
      </w:r>
    </w:p>
    <w:p>
      <w:r>
        <w:t>lose; forfeit                                                                             sàngshī</w:t>
      </w:r>
    </w:p>
    <w:p>
      <w:r>
        <w:t>consistently, avec consistence                                                            yīguàn</w:t>
      </w:r>
    </w:p>
    <w:p>
      <w:r>
        <w:t>au contraire, im gegensatz/puis, and then                                                 fǎnguān/jìn'ér</w:t>
      </w:r>
    </w:p>
    <w:p>
      <w:r>
        <w:t>rediger, etablir, dresser                                                                 biānzào</w:t>
      </w:r>
    </w:p>
    <w:p>
      <w:r>
        <w:t>etre tolerent, inclusif                                                                   bāoróng</w:t>
      </w:r>
    </w:p>
    <w:p>
      <w:r>
        <w:t>sans entrave, sans encombre                                                               wúzǔ</w:t>
      </w:r>
    </w:p>
    <w:p>
      <w:r>
        <w:t>internat (ecole)                                                                          jìsùxuéxiào</w:t>
      </w:r>
    </w:p>
    <w:p>
      <w:r>
        <w:t>entreprenant, dynamique, aller de l avant, avoir de l initiative                          jìnqǔ</w:t>
      </w:r>
    </w:p>
    <w:p>
      <w:r>
        <w:t>mitrailler/rechercher qq (missing)                                                        sǎoshè/xúnrén</w:t>
      </w:r>
    </w:p>
    <w:p>
      <w:r>
        <w:t>good and bad, somehow, auf jeden fall                                                     hǎodǎi</w:t>
      </w:r>
    </w:p>
    <w:p>
      <w:r>
        <w:t>se contenter, accepter, se resigner, s accommoder                                         jiāngjiu</w:t>
      </w:r>
    </w:p>
    <w:p>
      <w:r>
        <w:t>en face, face a face, devant                                                              duìmiàn</w:t>
      </w:r>
    </w:p>
    <w:p>
      <w:r>
        <w:t>aller mieux, hao3le                                                                       hǎoxiē</w:t>
      </w:r>
    </w:p>
    <w:p>
      <w:r>
        <w:t>a volonte, a coeur joie, to one's hear content                                            jìnqíng</w:t>
      </w:r>
    </w:p>
    <w:p>
      <w:r>
        <w:t>do all one can; try one's best                                                            jìn//lì</w:t>
      </w:r>
    </w:p>
    <w:p>
      <w:r>
        <w:t>seul, par soi-meme                                                                        dúzì</w:t>
      </w:r>
    </w:p>
    <w:p>
      <w:r>
        <w:t>prendre qc en charge, to assume personal responsability                                   dúdāng-yīmiàn</w:t>
      </w:r>
    </w:p>
    <w:p>
      <w:r>
        <w:t>idea, key point, dot, drop                                                                diǎnzi</w:t>
      </w:r>
    </w:p>
    <w:p>
      <w:r>
        <w:t>hearing (tribunal)/nombre, quantite                                                       gōngtīnghuì/duōguǎ</w:t>
      </w:r>
    </w:p>
    <w:p>
      <w:r>
        <w:t>faiseur, macher, constructeur                                                             zhìzàozhě</w:t>
      </w:r>
    </w:p>
    <w:p>
      <w:r>
        <w:t>depenses, (pay) expenses/trekking, hiking                                                 kāixiāo/jiànxíng</w:t>
      </w:r>
    </w:p>
    <w:p>
      <w:r>
        <w:t>vague/surf/aisle (avion)/premium economy                                                  bōlàng/chōnglàng/zǒudào/háohuájīngjìcāng</w:t>
      </w:r>
    </w:p>
    <w:p>
      <w:r>
        <w:t>long trip                                                                                 chángtú/duǎntú xíngchéng</w:t>
      </w:r>
    </w:p>
    <w:p>
      <w:r>
        <w:t>long flight/aile (avion), voilure                                                         chángtú/duǎntú de fēixíng/jīyì</w:t>
      </w:r>
    </w:p>
    <w:p>
      <w:r>
        <w:t>guideline (entreprise)                                                                    guīdìng</w:t>
      </w:r>
    </w:p>
    <w:p>
      <w:r>
        <w:t>guideline (epidemy)                                                                       zhǐyǐn</w:t>
      </w:r>
    </w:p>
    <w:p>
      <w:r>
        <w:t>cosmetics                                                                                 huàzhāngpǐn, mězhuāng, měiróngyòngpǐn</w:t>
      </w:r>
    </w:p>
    <w:p>
      <w:r>
        <w:t>aller au hotspring, tomber a l eau                                                        pàotāng</w:t>
      </w:r>
    </w:p>
    <w:p>
      <w:r>
        <w:t>speaker (conference)/formalites//////////                                                 (yǎn)jiǎngzhe/guīfánshǒuxù//////////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/////////////////////////////////////////                                                 /////////////////////////////////////////</w:t>
      </w:r>
    </w:p>
    <w:p>
      <w:r>
        <w:t>////////////////////////                                                                  ////////////////////////</w:t>
      </w:r>
    </w:p>
    <w:sectPr w:rsidR="00FC693F" w:rsidRPr="0006063C" w:rsidSect="00034616">
      <w:pgSz w:w="11906" w:h="16838"/>
      <w:pgMar w:top="283" w:right="283" w:bottom="283" w:left="283" w:header="57" w:footer="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