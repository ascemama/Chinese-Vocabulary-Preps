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/help settle down, peaceful, get arranged                                                 /āndùn</w:t>
      </w:r>
    </w:p>
    <w:p>
      <w:r>
        <w:t>capturer, prendre des prisionnier                                                         fúlǔ</w:t>
      </w:r>
    </w:p>
    <w:p>
      <w:r>
        <w:t>stand facing each other; confront each other                                              duìzhì</w:t>
      </w:r>
    </w:p>
    <w:p>
      <w:r>
        <w:t>ressentie/powers or authority of office                                                   tǐgǎn/zhíquán</w:t>
      </w:r>
    </w:p>
    <w:p>
      <w:r>
        <w:t>desobeir, defier/escorter (criminel)                                                      wéikàng/dìjiè</w:t>
      </w:r>
    </w:p>
    <w:p>
      <w:r>
        <w:t>joyfull, delighted, exceder, go beyond                                                    yúyuè</w:t>
      </w:r>
    </w:p>
    <w:p>
      <w:r>
        <w:t>stoper, resister, obstruer/quote; cite                                                    zǔdǎng/yǐnyòng</w:t>
      </w:r>
    </w:p>
    <w:p>
      <w:r>
        <w:t>impeach/short-term/pragmatic                                                              tánhé/duǎnqī/wùshí</w:t>
      </w:r>
    </w:p>
    <w:p>
      <w:r>
        <w:t>robuste, digne de confiance                                                               tāshi</w:t>
      </w:r>
    </w:p>
    <w:p>
      <w:r>
        <w:t>classificateur: nuages, fleurs                                                            duǒ</w:t>
      </w:r>
    </w:p>
    <w:p>
      <w:r>
        <w:t>une maree humaine/as if, seemingly                                                        rénshān-rénhǎi/fǎngfú</w:t>
      </w:r>
    </w:p>
    <w:p>
      <w:r>
        <w:t>be just like, can be compared to                                                          hǎobǐ</w:t>
      </w:r>
    </w:p>
    <w:p>
      <w:r>
        <w:t>remorquer, tracter/to leak, divulge                                                       qiānyǐn/xièlòu</w:t>
      </w:r>
    </w:p>
    <w:p>
      <w:r>
        <w:t>faire des problemes, stir up trouble, posture, gesture                                    zīshì</w:t>
      </w:r>
    </w:p>
    <w:p>
      <w:r>
        <w:t>to lengthen 2 to pull sth out longer                                                      lācháng</w:t>
      </w:r>
    </w:p>
    <w:p>
      <w:r>
        <w:t>encadrure de porte/jump; leap; bound                                                      ménbǎn/tiàoyuè</w:t>
      </w:r>
    </w:p>
    <w:p>
      <w:r>
        <w:t>glorieux, gloire                                                                          róngyào</w:t>
      </w:r>
    </w:p>
    <w:p>
      <w:r>
        <w:t>dormir a poing ferme, dormir profondement                                                 shúshuì</w:t>
      </w:r>
    </w:p>
    <w:p>
      <w:r>
        <w:t>etre terrifie/grondement/profit, benefice                                                 xiàhuài/lónglóng/huò//lì</w:t>
      </w:r>
    </w:p>
    <w:p>
      <w:r>
        <w:t>exceeding all expectations; beyond all expectations                                       chūrényìliào</w:t>
      </w:r>
    </w:p>
    <w:p>
      <w:r>
        <w:t>le monde, l humanite                                                                      rénjiān</w:t>
      </w:r>
    </w:p>
    <w:p>
      <w:r>
        <w:t>suddenly; all of a sudden                                                                 hūdì</w:t>
      </w:r>
    </w:p>
    <w:p>
      <w:r>
        <w:t>(play9 hide-and-seek/pursue; chase, seek                                                  zhuō//mícáng/zhuīzhú</w:t>
      </w:r>
    </w:p>
    <w:p>
      <w:r>
        <w:t>concrete/nearby/end of the year                                                           jùtǐ/fùjìn/niánguān</w:t>
      </w:r>
    </w:p>
    <w:p>
      <w:r>
        <w:t>year's end/courant, tide, trend                                                           niándǐ/cháoliú</w:t>
      </w:r>
    </w:p>
    <w:p>
      <w:r>
        <w:t>carte postal/murmurer                                                                     jiāshū/dígu</w:t>
      </w:r>
    </w:p>
    <w:p>
      <w:r>
        <w:t>faire un pari, place a bet                                                                xià//zhù</w:t>
      </w:r>
    </w:p>
    <w:p>
      <w:r>
        <w:t>(dated) collegue                                                                          tóngliáo</w:t>
      </w:r>
    </w:p>
    <w:p>
      <w:r>
        <w:t>offer advice; make suggestions                                                            xiàn//jì</w:t>
      </w:r>
    </w:p>
    <w:p>
      <w:r>
        <w:t>all gone; nothing left                                                                    dàngrán-wúcún</w:t>
      </w:r>
    </w:p>
    <w:p>
      <w:r>
        <w:t>determiner une peine/worrying, to worry                                                   liàngxíng/kānyōu</w:t>
      </w:r>
    </w:p>
    <w:p>
      <w:r>
        <w:t>chercher a faire des profits, pour profits                                                móu//lì</w:t>
      </w:r>
    </w:p>
    <w:p>
      <w:r>
        <w:t>infanterie, foot soldier/soldat/zombie                                                    bùbīng/shìbīng/sāngshī</w:t>
      </w:r>
    </w:p>
    <w:p>
      <w:r>
        <w:t>(of time) before; formerly; in the past                                                   yǐwǎng</w:t>
      </w:r>
    </w:p>
    <w:p>
      <w:r>
        <w:t>broken (concret, abstrait)/s entrainer                                                    pòsuì/shòu//xùn</w:t>
      </w:r>
    </w:p>
    <w:p>
      <w:r>
        <w:t>elocution, articulation                                                                   kǒutiao</w:t>
      </w:r>
    </w:p>
    <w:p>
      <w:r>
        <w:t>garantie, warranty/a main nu, non armee                                                   bǎogù/túshǒu</w:t>
      </w:r>
    </w:p>
    <w:p>
      <w:r>
        <w:t>repousser/dire des gros mots, s'engueuler                                                 tuīkāi/jiàomà</w:t>
      </w:r>
    </w:p>
    <w:p>
      <w:r>
        <w:t>pass by (or through) (a place)                                                            lùguò</w:t>
      </w:r>
    </w:p>
    <w:p>
      <w:r>
        <w:t>a few days ago (lit)/faire un punch                                                       rìqián/chūquán</w:t>
      </w:r>
    </w:p>
    <w:p>
      <w:r>
        <w:t>propager, faire savoir                                                                    xuānchuán</w:t>
      </w:r>
    </w:p>
    <w:p>
      <w:r>
        <w:t>controler (sentiment)/crise cardiage, avc                                                 bǎchí/zhòngfēng</w:t>
      </w:r>
    </w:p>
    <w:p>
      <w:r>
        <w:t>grimper/faire des deficit                                                                 pānshēng/kuīsǔn</w:t>
      </w:r>
    </w:p>
    <w:p>
      <w:r>
        <w:t>(etre) imperatif                                                                          shìzàibìxíng</w:t>
      </w:r>
    </w:p>
    <w:p>
      <w:r>
        <w:t>going, ne pas pouvoir continuer ainsi (chengbuzhu)                                        chēngzhù</w:t>
      </w:r>
    </w:p>
    <w:p>
      <w:r>
        <w:t>freeze (prices, fees etc) (Tw)                                                            dòngzhǎng</w:t>
      </w:r>
    </w:p>
    <w:p>
      <w:r>
        <w:t>backup, faire un backup                                                                   bèifèn</w:t>
      </w:r>
    </w:p>
    <w:p>
      <w:r>
        <w:t>loosen one's grip; let go                                                                 sōng//shǒu</w:t>
      </w:r>
    </w:p>
    <w:p>
      <w:r>
        <w:t>let go, let go one's hold, hand over to sb. else                                          fàng//shǒu</w:t>
      </w:r>
    </w:p>
    <w:p>
      <w:r>
        <w:t>poussiere                                                                                 chéntǔ</w:t>
      </w:r>
    </w:p>
    <w:p>
      <w:r>
        <w:t>cuire a petit feu, class. repas./echo                                                     dùn/huíyīn</w:t>
      </w:r>
    </w:p>
    <w:p>
      <w:r>
        <w:t>avancee (pays)                                                                            xiānjìn</w:t>
      </w:r>
    </w:p>
    <w:p>
      <w:r>
        <w:t>avancee (niveau), all, without exception                                                  jìnjiē</w:t>
      </w:r>
    </w:p>
    <w:p>
      <w:r>
        <w:t>avoir de la peine, feel sorry for sb.                                                     xīntèng</w:t>
      </w:r>
    </w:p>
    <w:p>
      <w:r>
        <w:t>telephone fixe/les soignants                                                              yǒuxiàn diànhuà/yīliàorényuán</w:t>
      </w:r>
    </w:p>
    <w:p>
      <w:r>
        <w:t>rythme de travail                                                                         zuòxī</w:t>
      </w:r>
    </w:p>
    <w:p>
      <w:r>
        <w:t>être proche de 2 être près de                                                             línjìn</w:t>
      </w:r>
    </w:p>
    <w:p>
      <w:r>
        <w:t>cold air mass/telephone fixe                                                              lěngqìtuán/yǒuxiàndiànhuà</w:t>
      </w:r>
    </w:p>
    <w:p>
      <w:r>
        <w:t>work life balance                                                                         pínghěng gōngzuò gēn shēnghuó</w:t>
      </w:r>
    </w:p>
    <w:p>
      <w:r>
        <w:t>guide, narrator, commentator                                                              jiěshuōyuán</w:t>
      </w:r>
    </w:p>
    <w:p>
      <w:r>
        <w:t>ethnic minority/ferme, agriculture                                                        shǎoshùzúqún/nóngchǎng</w:t>
      </w:r>
    </w:p>
    <w:p>
      <w:r>
        <w:t>predecessor/poster/conte (enfant)                                                         qiánshēn/hǎibào/tónghuà</w:t>
      </w:r>
    </w:p>
    <w:p>
      <w:r>
        <w:t>general/zone autonome (autochtone)                                                        jiāngjūn, jiànglǐng/zìzhìqū</w:t>
      </w:r>
    </w:p>
    <w:p>
      <w:r>
        <w:t>montagneux/plat/trousse                                                                   shāndì/píngdì/bǐdài</w:t>
      </w:r>
    </w:p>
    <w:p>
      <w:r>
        <w:t>appeler un taxi, faire du stop, cable car                                                 lánchē</w:t>
      </w:r>
    </w:p>
    <w:p>
      <w:r>
        <w:t>issue, publier                                                                            fāxíng, fābiǎo</w:t>
      </w:r>
    </w:p>
    <w:p>
      <w:r>
        <w:t>wallet, se refermer et coincer                                                            píjiā</w:t>
      </w:r>
    </w:p>
    <w:p>
      <w:r>
        <w:t>le petit dernier/la petite derniere                                                       lǎoyāo/yāonǜ</w:t>
      </w:r>
    </w:p>
    <w:p>
      <w:r>
        <w:t>majordome,intendant/il ne fait pas un mwt                                                 guǎnjiā/yīdòngyěbùdòng</w:t>
      </w:r>
    </w:p>
    <w:p>
      <w:r>
        <w:t>class statue, artillerie/one whole year                                                   zūn/hánshǔ</w:t>
      </w:r>
    </w:p>
    <w:p>
      <w:r>
        <w:t>intense heat summer/bossy, domineering                                                    kùshǔ/bàqì</w:t>
      </w:r>
    </w:p>
    <w:p>
      <w:r>
        <w:t>oiseaux migrateur/au milieu de l'hiver                                                    hòuniǎo/lóngdōng</w:t>
      </w:r>
    </w:p>
    <w:p>
      <w:r>
        <w:t>avoir bcp d idee                                                                          diǎnzìwàng</w:t>
      </w:r>
    </w:p>
    <w:p>
      <w:r>
        <w:t>ceremony; rite; function; ritual                                                          yíshì</w:t>
      </w:r>
    </w:p>
    <w:p>
      <w:r>
        <w:t>obscure, confus, vague/precedent (legal)                                                  móhu/chéng'àn</w:t>
      </w:r>
    </w:p>
    <w:p>
      <w:r>
        <w:t>se concentrer sur/faction                                                                 zhuānzhù/bāngpài</w:t>
      </w:r>
    </w:p>
    <w:p>
      <w:r>
        <w:t>surmonter, surpasser, transcender                                                         chāoyuè</w:t>
      </w:r>
    </w:p>
    <w:p>
      <w:r>
        <w:t>used (or accustomed, inured) to, habitue a                                                xíyǐwéicháng</w:t>
      </w:r>
    </w:p>
    <w:p>
      <w:r>
        <w:t>tendance, trend, orientation                                                              zǒuxiàng</w:t>
      </w:r>
    </w:p>
    <w:p>
      <w:r>
        <w:t>faiseur, macher, constructeur                                                             zhìzàozhě</w:t>
      </w:r>
    </w:p>
    <w:p>
      <w:r>
        <w:t>brains, mind/supporter, resister a                                                        nǎojīn/chéngshòu</w:t>
      </w:r>
    </w:p>
    <w:p>
      <w:r>
        <w:t>intervenir,se meler de                                                                    gānyù</w:t>
      </w:r>
    </w:p>
    <w:p>
      <w:r>
        <w:t>promptement, timely, in time                                                              jíshí</w:t>
      </w:r>
    </w:p>
    <w:p>
      <w:r>
        <w:t>guider, mener/nombre, quantite/plancher                                                   yǐndǎo/duōguǎ/dìbǎn</w:t>
      </w:r>
    </w:p>
    <w:p>
      <w:r>
        <w:t>geographic situation/hearing (tribunal)                                                   dìyuán/gōngtīnghuì</w:t>
      </w:r>
    </w:p>
    <w:p>
      <w:r>
        <w:t>avoir/prendre des vacances/vacances                                                       xiū//jià/gōngxiū</w:t>
      </w:r>
    </w:p>
    <w:p>
      <w:r>
        <w:t>pas besoin de, why, no need to/solitaire                                                  hébì/gūdú</w:t>
      </w:r>
    </w:p>
    <w:p>
      <w:r>
        <w:t>lonely/solitude/orphelin                                                                  gūdān/jìmò/gū'ér</w:t>
      </w:r>
    </w:p>
    <w:p>
      <w:r>
        <w:t>riche, ample, enrichir                                                                    chōngshí</w:t>
      </w:r>
    </w:p>
    <w:p>
      <w:r>
        <w:t>chercher, chercher a                                                                      sōuxún</w:t>
      </w:r>
    </w:p>
    <w:p>
      <w:r>
        <w:t>severe (cold, chilly, frigid) winter, low saison, not popular                             hándōng</w:t>
      </w:r>
    </w:p>
    <w:p>
      <w:r>
        <w:t>bulling/idea, key point, dot, drop                                                        bàlíng/diǎnzi</w:t>
      </w:r>
    </w:p>
    <w:p>
      <w:r>
        <w:t>prendre qc en charge, to assume personal responsability                                   dúdāng-yīmiàn</w:t>
      </w:r>
    </w:p>
    <w:p>
      <w:r>
        <w:t>par soi meme, seul, on one's own                                                          dāndú</w:t>
      </w:r>
    </w:p>
    <w:p>
      <w:r>
        <w:t>seul, par soi-meme/le plus possible                                                       dúzì/jǐnliàng</w:t>
      </w:r>
    </w:p>
    <w:p>
      <w:r>
        <w:t>a volonte, a coeur joie, to one's hear content                                            jìnqíng</w:t>
      </w:r>
    </w:p>
    <w:p>
      <w:r>
        <w:t>at ease; natural; free from affectation                                                   zìran</w:t>
      </w:r>
    </w:p>
    <w:p>
      <w:r>
        <w:t>signe (concret)/trace; track/gentle, mild                                                 jìxiàng/zōngjì/héhuǎn</w:t>
      </w:r>
    </w:p>
    <w:p>
      <w:r>
        <w:t>relaxer(politique), losen                                                                 sōngdong</w:t>
      </w:r>
    </w:p>
    <w:p>
      <w:r>
        <w:t>relax restrictions; relax                                                                 fàngkuān</w:t>
      </w:r>
    </w:p>
    <w:p>
      <w:r>
        <w:t>diminuer progressivement                                                                  dìjiǎn</w:t>
      </w:r>
    </w:p>
    <w:p>
      <w:r>
        <w:t>augmenter progressivement                                                                 dìzēng</w:t>
      </w:r>
    </w:p>
    <w:p>
      <w:r>
        <w:t>heureusement, fortunately                                                                 hǎozài</w:t>
      </w:r>
    </w:p>
    <w:p>
      <w:r>
        <w:t>aller mieux, hao3le                                                                       hǎoxiē</w:t>
      </w:r>
    </w:p>
    <w:p>
      <w:r>
        <w:t>en face, face a face, devant/facing                                                       duìmiàn/miànqián</w:t>
      </w:r>
    </w:p>
    <w:p>
      <w:r>
        <w:t>pay attention to, be particular about                                                     jiǎngjiu</w:t>
      </w:r>
    </w:p>
    <w:p>
      <w:r>
        <w:t>se contenter, accepter, se resigner, s accommoder                                         jiāngjiu</w:t>
      </w:r>
    </w:p>
    <w:p>
      <w:r>
        <w:t>1 good and bad; what's good and what's bad                                                hǎo-huài</w:t>
      </w:r>
    </w:p>
    <w:p>
      <w:r>
        <w:t>good and bad, somehow, auf jeden fall                                                     hǎodǎi</w:t>
      </w:r>
    </w:p>
    <w:p>
      <w:r>
        <w:t>rechercher qq (missing)                                                                   xúnrén</w:t>
      </w:r>
    </w:p>
    <w:p>
      <w:r>
        <w:t>look (hunt) for food (animeaux)                                                           mìshí</w:t>
      </w:r>
    </w:p>
    <w:p>
      <w:r>
        <w:t>chercher, seek, loog for/mitrailler                                                       xúnzhǎo/sǎoshè</w:t>
      </w:r>
    </w:p>
    <w:p>
      <w:r>
        <w:t>machine gun/artillerie/sculpture, gravure                                                 jīguānqiāng/dàpào/diāokè</w:t>
      </w:r>
    </w:p>
    <w:p>
      <w:r>
        <w:t>entreprenant, dynamique, aller de l avant, avoir de l initiative                          jìnqǔ</w:t>
      </w:r>
    </w:p>
    <w:p>
      <w:r>
        <w:t>division of labour/noble, aristocrate                                                     fēn//gōng/guìzú</w:t>
      </w:r>
    </w:p>
    <w:p>
      <w:r>
        <w:t>internat (ecole)                                                                          jìsùxuéxiào</w:t>
      </w:r>
    </w:p>
    <w:p>
      <w:r>
        <w:t>wake up naturally (without an alarm)                                                      zìránxǐng</w:t>
      </w:r>
    </w:p>
    <w:p>
      <w:r>
        <w:t>majordome,intendant                                                                       guǎnjiā</w:t>
      </w:r>
    </w:p>
    <w:p>
      <w:r>
        <w:t>sans entrave, sans encombre                                                               wúzǔ</w:t>
      </w:r>
    </w:p>
    <w:p>
      <w:r>
        <w:t>se reveiller (tt seul)/public interests                                                   shuì//xǐng/gōnggòng</w:t>
      </w:r>
    </w:p>
    <w:p>
      <w:r>
        <w:t>etre tolerent, inclusif/label; tag                                                        bāoróng/biāoqiān</w:t>
      </w:r>
    </w:p>
    <w:p>
      <w:r>
        <w:t>dans tt les directions/hard-earned                                                        sìmiàn-bāfāng/déláibùyì</w:t>
      </w:r>
    </w:p>
    <w:p>
      <w:r>
        <w:t>consider and solve; decide and take action                                                cáichǔ</w:t>
      </w:r>
    </w:p>
    <w:p>
      <w:r>
        <w:t>ordre (desordre)/perturber, troubler                                                      zhìxù/rǎoluàn</w:t>
      </w:r>
    </w:p>
    <w:p>
      <w:r>
        <w:t>gagner, earn (argent)                                                                     zhuànqǔ</w:t>
      </w:r>
    </w:p>
    <w:p>
      <w:r>
        <w:t>pejorative plot; scheme                                                                   túmóu</w:t>
      </w:r>
    </w:p>
    <w:p>
      <w:r>
        <w:t>desire; wish; aspiration                                                                  yuànwàng</w:t>
      </w:r>
    </w:p>
    <w:p>
      <w:r>
        <w:t>rediger, etablir, dresser/expose; unmask                                                  biānzào/chāi//chuān</w:t>
      </w:r>
    </w:p>
    <w:p>
      <w:r>
        <w:t>puis, and then/s infiltrer                                                                jìn'ér/shèntòu</w:t>
      </w:r>
    </w:p>
    <w:p>
      <w:r>
        <w:t>au contraire, im gegensatz                                                                fǎnguān</w:t>
      </w:r>
    </w:p>
    <w:p>
      <w:r>
        <w:t>adhere to (principle), hold onto                                                          bǐngchí</w:t>
      </w:r>
    </w:p>
    <w:p>
      <w:r>
        <w:t>consistently, avec consistence                                                            yīguàn</w:t>
      </w:r>
    </w:p>
    <w:p>
      <w:r>
        <w:t>perdre (la raison, sense)                                                                 Sàngshī</w:t>
      </w:r>
    </w:p>
    <w:p>
      <w:r>
        <w:t>relation humaines/epoux/routine                                                           rénlún/pèi'ǒu/lìxíng</w:t>
      </w:r>
    </w:p>
    <w:p>
      <w:r>
        <w:t>detruire les familles/colony, group (bio)                                                 qīlí-zǐsàn/qúntǐ</w:t>
      </w:r>
    </w:p>
    <w:p>
      <w:r>
        <w:t>bully and humiliate                                                                       qīlíng</w:t>
      </w:r>
    </w:p>
    <w:p>
      <w:r>
        <w:t>abolir, annuler (loi, decree, regulation)                                                 fèizhǐ</w:t>
      </w:r>
    </w:p>
    <w:p>
      <w:r>
        <w:t>promouvoir, preconiser/chose inhumaine                                                    gǔchuī/shāngtiān-hàilǐ</w:t>
      </w:r>
    </w:p>
    <w:p>
      <w:r>
        <w:t>un precedent/flaw, un petit probleme                                                      xiānlì/xiácī</w:t>
      </w:r>
    </w:p>
    <w:p>
      <w:r>
        <w:t>(un) ressort/rebondir, bounce back                                                        tánhuáng/huítán</w:t>
      </w:r>
    </w:p>
    <w:p>
      <w:r>
        <w:t>lumineux, lumiere, brillant                                                               guāngliàng</w:t>
      </w:r>
    </w:p>
    <w:p>
      <w:r>
        <w:t>lumineux, bright, glazed/modele, example                                                  yǒuguāng/bǎngyàng</w:t>
      </w:r>
    </w:p>
    <w:p>
      <w:r>
        <w:t>sans queue ni tete                                                                        wúlítóu</w:t>
      </w:r>
    </w:p>
    <w:p>
      <w:r>
        <w:t>1 involve (in trouble); implicate/clean                                                   qiānlián/qīngjié</w:t>
      </w:r>
    </w:p>
    <w:p>
      <w:r>
        <w:t>(send) message (private)                                                                  sīxùn</w:t>
      </w:r>
    </w:p>
    <w:p>
      <w:r>
        <w:t>en contact avec les gens, a l ecoute des besoins de la population                         qīnmín</w:t>
      </w:r>
    </w:p>
    <w:p>
      <w:r>
        <w:t>(une) vice/juste, seulement                                                               luósī/guāngshì</w:t>
      </w:r>
    </w:p>
    <w:p>
      <w:r>
        <w:t>without authorization; arbitrarily                                                        shànzì</w:t>
      </w:r>
    </w:p>
    <w:p>
      <w:r>
        <w:t>(loanword) motel/police force                                                             mótiě/jǐnglì</w:t>
      </w:r>
    </w:p>
    <w:p>
      <w:r>
        <w:t>recolter, harvest, profit                                                                 shōuhuò</w:t>
      </w:r>
    </w:p>
    <w:p>
      <w:r>
        <w:t>un bon mot, word of praise/lire, etudier                                                  hǎohuà/yándú</w:t>
      </w:r>
    </w:p>
    <w:p>
      <w:r>
        <w:t>remove; dismantle/withdraw                                                                chèchú/chèchū</w:t>
      </w:r>
    </w:p>
    <w:p>
      <w:r>
        <w:t>wie gewünscht, a son gre                                                                  rú//yuàn</w:t>
      </w:r>
    </w:p>
    <w:p>
      <w:r>
        <w:t>rehabiliter, exonerer/unjust case                                                         zhāoxuě/yuān'àn</w:t>
      </w:r>
    </w:p>
    <w:p>
      <w:r>
        <w:t>survie, survivre                                                                          qiúshēng</w:t>
      </w:r>
    </w:p>
    <w:p>
      <w:r>
        <w:t>arouse; stimulate, exciter                                                                jīfā</w:t>
      </w:r>
    </w:p>
    <w:p>
      <w:r>
        <w:t>visiter, call on sb., aller voir                                                          tànwàng</w:t>
      </w:r>
    </w:p>
    <w:p>
      <w:r>
        <w:t>critique (situation)/mortel                                                               wēijí/zhìsǐ</w:t>
      </w:r>
    </w:p>
    <w:p>
      <w:r>
        <w:t>ventouse (chinoise)                                                                       báguàn</w:t>
      </w:r>
    </w:p>
    <w:p>
      <w:r>
        <w:t>premier secours, erste hilfe                                                              jíjiù</w:t>
      </w:r>
    </w:p>
    <w:p>
      <w:r>
        <w:t>sauver (urgence)/epelucher, peel off                                                      qiǎngjiù/bōlí</w:t>
      </w:r>
    </w:p>
    <w:p>
      <w:r>
        <w:t>aorte/if; supposing; in case                                                              zhǔdòngmài/jiǎrú</w:t>
      </w:r>
    </w:p>
    <w:p>
      <w:r>
        <w:t>bird flu; avian influenza/price/download                                                  qínliúgǎn/pīfājià/xiàzài</w:t>
      </w:r>
    </w:p>
    <w:p>
      <w:r>
        <w:t>upload/fissure                                                                            shàngchuán/fèngxì</w:t>
      </w:r>
    </w:p>
    <w:p>
      <w:r>
        <w:t>to kill hte chicken to get the eggs                                                       shājī-qǔluǎn</w:t>
      </w:r>
    </w:p>
    <w:p>
      <w:r>
        <w:t>etre reduit a, to fall (into poverty)                                                     lúnluò</w:t>
      </w:r>
    </w:p>
    <w:p>
      <w:r>
        <w:t>to sink down to, etre reduit a/existant                                                   lúnwéi/jìyǒu</w:t>
      </w:r>
    </w:p>
    <w:p>
      <w:r>
        <w:t>il y a de tout (bon et mauvais)                                                           liángyǒu-bùqí</w:t>
      </w:r>
    </w:p>
    <w:p>
      <w:r>
        <w:t>moeurs et coutume d une region                                                            fēngtǔrénqíng</w:t>
      </w:r>
    </w:p>
    <w:p>
      <w:r>
        <w:t>to snatch, verschleppen/otage                                                             qiǎngzǒu/rénzhì</w:t>
      </w:r>
    </w:p>
    <w:p>
      <w:r>
        <w:t>superviser et diriger/general, amiral                                                     dūdǎo/shàngjiàng</w:t>
      </w:r>
    </w:p>
    <w:p>
      <w:r>
        <w:t>advisor, consultant, staff officier                                                       cānmóu</w:t>
      </w:r>
    </w:p>
    <w:p>
      <w:r>
        <w:t>boulangerie/seche main                                                                    hōngbèidiàn/hōngshǒujī</w:t>
      </w:r>
    </w:p>
    <w:p>
      <w:r>
        <w:t>fall and break, crash/have an accident                                                    zhuìhuǐ/shī//shì</w:t>
      </w:r>
    </w:p>
    <w:p>
      <w:r>
        <w:t>conferer, attribuer/talent natural                                                        fùyǔ/tiānfù</w:t>
      </w:r>
    </w:p>
    <w:p>
      <w:r>
        <w:t>se rendre, orientation (invest, fund,etc)                                                 tóuxiáng</w:t>
      </w:r>
    </w:p>
    <w:p>
      <w:r>
        <w:t>mc donald/l origine (de naissance)                                                        Màidāngláo/fāyuándì</w:t>
      </w:r>
    </w:p>
    <w:p>
      <w:r>
        <w:t>move; remove; migrate/tomato                                                              qiānyí/fānqié</w:t>
      </w:r>
    </w:p>
    <w:p>
      <w:r>
        <w:t>etranger (pas le meme clan)                                                               wàizú</w:t>
      </w:r>
    </w:p>
    <w:p>
      <w:r>
        <w:t>transformation, changer                                                                   biàngé</w:t>
      </w:r>
    </w:p>
    <w:p>
      <w:r>
        <w:t>course of change and development; evolution                                               yángé</w:t>
      </w:r>
    </w:p>
    <w:p>
      <w:r>
        <w:t>literary celebrated; famous                                                               zhùchēng</w:t>
      </w:r>
    </w:p>
    <w:p>
      <w:r>
        <w:t>association, group/operate or run jointly                                                 shètuán/hébàn</w:t>
      </w:r>
    </w:p>
    <w:p>
      <w:r>
        <w:t>occur intermittently; intermittence; intermission                                         jiànxiē</w:t>
      </w:r>
    </w:p>
    <w:p>
      <w:r>
        <w:t>monotone, ennuyeux                                                                        dāndiào</w:t>
      </w:r>
    </w:p>
    <w:p>
      <w:r>
        <w:t>love dearly, feel sorry                                                                   xīnténg</w:t>
      </w:r>
    </w:p>
    <w:p>
      <w:r>
        <w:t>appliquer, recourir a                                                                     yùnyòng</w:t>
      </w:r>
    </w:p>
    <w:p>
      <w:r>
        <w:t>appliquer, application/(etre) imperatif                                                   yìngyòng/shìzàibìxíng</w:t>
      </w:r>
    </w:p>
    <w:p>
      <w:r>
        <w:t>dire des gros mots, s'engueuler                                                           jiàomà</w:t>
      </w:r>
    </w:p>
    <w:p>
      <w:r>
        <w:t>garantie, warranty/zombie/soldat                                                          bǎogù/sāngshī/shìbīng</w:t>
      </w:r>
    </w:p>
    <w:p>
      <w:r>
        <w:t>chercher a faire des profits, pour profits                                                móu//lì</w:t>
      </w:r>
    </w:p>
    <w:p>
      <w:r>
        <w:t>faire des profet, obtenir un avantage                                                     móulì</w:t>
      </w:r>
    </w:p>
    <w:p>
      <w:r>
        <w:t>determiner une peine                                                                      liàngxíng</w:t>
      </w:r>
    </w:p>
    <w:p>
      <w:r>
        <w:t>faire un pari, place a bet                                                                xià//zhù</w:t>
      </w:r>
    </w:p>
    <w:p>
      <w:r>
        <w:t>dormir a poing ferme, dormir profondement                                                 shúshuì</w:t>
      </w:r>
    </w:p>
    <w:p>
      <w:r>
        <w:t>remorquer, tracter                                                                        qiānyǐn</w:t>
      </w:r>
    </w:p>
    <w:p>
      <w:r>
        <w:t>condemn; denounce; censure                                                                qiǎnzé</w:t>
      </w:r>
    </w:p>
    <w:p>
      <w:r>
        <w:t>considerer, peser, to weigh (a matter)                                                    quánhéng</w:t>
      </w:r>
    </w:p>
    <w:p>
      <w:r>
        <w:t>maintenir (qc comme vrai), of the firm opinion                                            rèndìng</w:t>
      </w:r>
    </w:p>
    <w:p>
      <w:r>
        <w:t>emerger comme une nouvelle force                                                          yìjūn-tūqǐ</w:t>
      </w:r>
    </w:p>
    <w:p>
      <w:r>
        <w:t>recolter, harvest                                                                         shōucheng</w:t>
      </w:r>
    </w:p>
    <w:p>
      <w:r>
        <w:t>be deeply convinced; firmly believe                                                       shēnxìn</w:t>
      </w:r>
    </w:p>
    <w:p>
      <w:r>
        <w:t>keep within bounds; restrain; bind                                                        yuēshù</w:t>
      </w:r>
    </w:p>
    <w:p>
      <w:r>
        <w:t>restraindre, restrictions (libertes)                                                      guǎnshù</w:t>
      </w:r>
    </w:p>
    <w:p>
      <w:r>
        <w:t>(of ideas, deeds, actions, etc.) bizarre; unimaginably                                    fěiyísuǒsī</w:t>
      </w:r>
    </w:p>
    <w:p>
      <w:r>
        <w:t>sans probleme, pas du tout anxieux                                                        wúyōu-wúlǜ</w:t>
      </w:r>
    </w:p>
    <w:p>
      <w:r>
        <w:t>profit, benefice/limite, quota                                                            huò//lì/édù</w:t>
      </w:r>
    </w:p>
    <w:p>
      <w:r>
        <w:t>supply, fournir/firm, steady                                                              gōngjǐ/wěnjiàn</w:t>
      </w:r>
    </w:p>
    <w:p>
      <w:r>
        <w:t>commerce, trade/secondary                                                                 màoyì/cìjí</w:t>
      </w:r>
    </w:p>
    <w:p>
      <w:r>
        <w:t>secondaire, less important/secondly, next                                                 cìyào/qícì</w:t>
      </w:r>
    </w:p>
    <w:p>
      <w:r>
        <w:t>to recover (health, economic)/coal mine                                                   fùsū/méikuàng</w:t>
      </w:r>
    </w:p>
    <w:p>
      <w:r>
        <w:t>incognito, sans uniforme/material                                                         wēifú/wùliào</w:t>
      </w:r>
    </w:p>
    <w:p>
      <w:r>
        <w:t>finance quotations (on the market); prices                                                hángqíng</w:t>
      </w:r>
    </w:p>
    <w:p>
      <w:r>
        <w:t>fermenter                                                                                 fājiào</w:t>
      </w:r>
    </w:p>
    <w:p>
      <w:r>
        <w:t>forward, positiv (thinking, cool, values)                                                 zhèngxiàng</w:t>
      </w:r>
    </w:p>
    <w:p>
      <w:r>
        <w:t>rise quickly                                                                              biāozhǎng</w:t>
      </w:r>
    </w:p>
    <w:p>
      <w:r>
        <w:t>perpective, look into the distance                                                        zhǎnwàng</w:t>
      </w:r>
    </w:p>
    <w:p>
      <w:r>
        <w:t>reservation, orders                                                                       jièdān</w:t>
      </w:r>
    </w:p>
    <w:p>
      <w:r>
        <w:t>(usu. of prices) rise quickly; rocket                                                     biāoshēng</w:t>
      </w:r>
    </w:p>
    <w:p>
      <w:r>
        <w:t>always, all the time                                                                      lǎoshi</w:t>
      </w:r>
    </w:p>
    <w:p>
      <w:r>
        <w:t>investigate, examination                                                                  kānyàn</w:t>
      </w:r>
    </w:p>
    <w:p>
      <w:r>
        <w:t>avance (niveau, grade)                                                                    jìnjiē</w:t>
      </w:r>
    </w:p>
    <w:p>
      <w:r>
        <w:t>to crash (computer), to fail ( a student)                                                 dàngdiào</w:t>
      </w:r>
    </w:p>
    <w:p>
      <w:r>
        <w:t>springbreak                                                                               chūnjià</w:t>
      </w:r>
    </w:p>
    <w:p>
      <w:r>
        <w:t>collant, qui aime etre avec les gens                                                      niánrén</w:t>
      </w:r>
    </w:p>
    <w:p>
      <w:r>
        <w:t>cicatrice, marque, trace, vestige                                                         hénjì</w:t>
      </w:r>
    </w:p>
    <w:p>
      <w:r>
        <w:t>agressif/dent/thon/esperance de vie                                                       qīnlüè, bàolì/yáchǐ/wěiyú/yùqīshòumìng</w:t>
      </w:r>
    </w:p>
    <w:p>
      <w:r>
        <w:t>cerise///////////////////////////////////                                                 méizi///////////////////////////////////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                                                                     /////////////////////</w:t>
      </w:r>
    </w:p>
    <w:sectPr w:rsidR="00FC693F" w:rsidRPr="0006063C" w:rsidSect="00034616">
      <w:pgSz w:w="11906" w:h="16838"/>
      <w:pgMar w:top="283" w:right="283" w:bottom="283" w:left="283" w:header="57" w:footer="5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