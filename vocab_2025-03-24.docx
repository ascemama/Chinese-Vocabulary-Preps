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/heureusement, par un heureux hasard                                                      /wànxìng</w:t>
      </w:r>
    </w:p>
    <w:p>
      <w:r>
        <w:t>sprinkle (wateur), paint freely/wörtlich                                                  huīsǎ/zìmiànshàng</w:t>
      </w:r>
    </w:p>
    <w:p>
      <w:r>
        <w:t>elegant, naturel, cool                                                                    xiāosǎ</w:t>
      </w:r>
    </w:p>
    <w:p>
      <w:r>
        <w:t>robuste, en bonne sante/already                                                           yìnglang/jìyǐ</w:t>
      </w:r>
    </w:p>
    <w:p>
      <w:r>
        <w:t>entrer dans, walk into/etre eternel                                                       bùrù/yǒngcún</w:t>
      </w:r>
    </w:p>
    <w:p>
      <w:r>
        <w:t>condoleances                                                                              āidào</w:t>
      </w:r>
    </w:p>
    <w:p>
      <w:r>
        <w:t>to defend sb despite knowing he is wrong                                                  hù//duǎn</w:t>
      </w:r>
    </w:p>
    <w:p>
      <w:r>
        <w:t>free time, leisure                                                                        kòngxián</w:t>
      </w:r>
    </w:p>
    <w:p>
      <w:r>
        <w:t>1 sparetime; after-hours 2 nonprofessional; amateur                                       yèyú</w:t>
      </w:r>
    </w:p>
    <w:p>
      <w:r>
        <w:t>investigate, examination                                                                  kānyàn</w:t>
      </w:r>
    </w:p>
    <w:p>
      <w:r>
        <w:t>vendeur de comptoir                                                                       zhuānguì</w:t>
      </w:r>
    </w:p>
    <w:p>
      <w:r>
        <w:t>out of the ordinary, etre different du reste du monde                                     yǔzhòng-bùtóng</w:t>
      </w:r>
    </w:p>
    <w:p>
      <w:r>
        <w:t>specialite (produit), house blend                                                         tètiáo</w:t>
      </w:r>
    </w:p>
    <w:p>
      <w:r>
        <w:t>bear a grudge; nurse a grievance                                                          hán//yuàn</w:t>
      </w:r>
    </w:p>
    <w:p>
      <w:r>
        <w:t>chain of, series de/break, setback                                                        liánhuán/cuīzhé</w:t>
      </w:r>
    </w:p>
    <w:p>
      <w:r>
        <w:t>se mettre a genoux, s avouer vaincu                                                       qūxī</w:t>
      </w:r>
    </w:p>
    <w:p>
      <w:r>
        <w:t>clavier/radio, broadcast/etre fier de soi                                                 jiànpán/guǎngbō/déyì</w:t>
      </w:r>
    </w:p>
    <w:p>
      <w:r>
        <w:t>nez qui coule/nez bouche/carte postale                                                    liúbíshuǐ/bísāi/jiāshū, míngxìnpiàn</w:t>
      </w:r>
    </w:p>
    <w:p>
      <w:r>
        <w:t>hong2guan1/entrer (habiter)                                                               macro(scopic), holistic/rùzhù</w:t>
      </w:r>
    </w:p>
    <w:p>
      <w:r>
        <w:t>maison de retraite/ne pas bien connaitre                                                  ānyǎngyuàn/búshóu, bùlínghuó, bùlíngguāng</w:t>
      </w:r>
    </w:p>
    <w:p>
      <w:r>
        <w:t>emprunter qc a qq/perdu pendant l envoi                                                   gēn nǐ jiè shénme/jìdiū</w:t>
      </w:r>
    </w:p>
    <w:p>
      <w:r>
        <w:t>deposer plainte(entreprise)/lecture                                                       tóusù, shēnsù/yuèdú</w:t>
      </w:r>
    </w:p>
    <w:p>
      <w:r>
        <w:t>draper sur ses epaules/couper (et garder)                                                 pīshàngyūfu/jiǎnxiàlái</w:t>
      </w:r>
    </w:p>
    <w:p>
      <w:r>
        <w:t>grondement/cher (lettre), sehr geehrte                                                    lónglóng/jìng'ài</w:t>
      </w:r>
    </w:p>
    <w:p>
      <w:r>
        <w:t>sans probleme, pas du tout anxieux/chimio                                                 wúyōu-wúlǜ/huàliáo</w:t>
      </w:r>
    </w:p>
    <w:p>
      <w:r>
        <w:t>importer, bring in, introduire (pers.)                                                    yǐnjìn</w:t>
      </w:r>
    </w:p>
    <w:p>
      <w:r>
        <w:t>abbreviation science and technology                                                       kējì</w:t>
      </w:r>
    </w:p>
    <w:p>
      <w:r>
        <w:t>restraindre, restrictions (libertes)                                                      guǎnshù</w:t>
      </w:r>
    </w:p>
    <w:p>
      <w:r>
        <w:t>etre anxieux, etre concerne par                                                           yōuxīn</w:t>
      </w:r>
    </w:p>
    <w:p>
      <w:r>
        <w:t>ne pas savoir si on doit rire ou pleurer, rire jaune                                      kūxiào-bùdé</w:t>
      </w:r>
    </w:p>
    <w:p>
      <w:r>
        <w:t>ceinture (pantalon)/ceinture (cuir)                                                       kùdài/pídài</w:t>
      </w:r>
    </w:p>
    <w:p>
      <w:r>
        <w:t>all, each and every                                                                       jiē</w:t>
      </w:r>
    </w:p>
    <w:p>
      <w:r>
        <w:t>inapproprie, unsuitable                                                                   bùdàng</w:t>
      </w:r>
    </w:p>
    <w:p>
      <w:r>
        <w:t>attaquer, assailler (avec des mots)                                                       pēngjī</w:t>
      </w:r>
    </w:p>
    <w:p>
      <w:r>
        <w:t>soupirer, sigh/vulgaire, pas elegant                                                      gǎntàn/bùyǎ</w:t>
      </w:r>
    </w:p>
    <w:p>
      <w:r>
        <w:t>disque dur/accuse; charge                                                                 yìngdié/zhǐkòng</w:t>
      </w:r>
    </w:p>
    <w:p>
      <w:r>
        <w:t>(monetary) contribution/carry; take along                                                 xiànjīn/xiédài</w:t>
      </w:r>
    </w:p>
    <w:p>
      <w:r>
        <w:t>narrer, raconter/faire un inventaire                                                      xùshù/pándiǎn</w:t>
      </w:r>
    </w:p>
    <w:p>
      <w:r>
        <w:t>intoxication intestinale                                                                  wèidújì</w:t>
      </w:r>
    </w:p>
    <w:p>
      <w:r>
        <w:t>one after another; in succession                                                          fēnfēn</w:t>
      </w:r>
    </w:p>
    <w:p>
      <w:r>
        <w:t>body and mind/point out/ repair a mistake                                                 shēnxīn/zhǐzhèng</w:t>
      </w:r>
    </w:p>
    <w:p>
      <w:r>
        <w:t>recolter, harvest                                                                         shōucheng</w:t>
      </w:r>
    </w:p>
    <w:p>
      <w:r>
        <w:t>stagner, be at a standstill                                                               tíngzhì</w:t>
      </w:r>
    </w:p>
    <w:p>
      <w:r>
        <w:t>moderer, controler, limiter, by (a specific time), up to                                  jiézhì</w:t>
      </w:r>
    </w:p>
    <w:p>
      <w:r>
        <w:t>rattraper, catch up wiht                                                                  gǎn//shàng</w:t>
      </w:r>
    </w:p>
    <w:p>
      <w:r>
        <w:t>overtake, rattraper (depasser)                                                            zhuīshàng</w:t>
      </w:r>
    </w:p>
    <w:p>
      <w:r>
        <w:t>mettre en cause, questionner                                                              zhìyí</w:t>
      </w:r>
    </w:p>
    <w:p>
      <w:r>
        <w:t>(of a mountain, etc.) rise abruptly; rise to prominence                                   juéqǐ</w:t>
      </w:r>
    </w:p>
    <w:p>
      <w:r>
        <w:t>glander/emerger comme une nouvelle force                                                  shuǎfèi/yìjūn-tūqǐ</w:t>
      </w:r>
    </w:p>
    <w:p>
      <w:r>
        <w:t>per capita (or person, head)                                                              rénjūn</w:t>
      </w:r>
    </w:p>
    <w:p>
      <w:r>
        <w:t>be subjected to criticism                                                                 ái//pī</w:t>
      </w:r>
    </w:p>
    <w:p>
      <w:r>
        <w:t>energy (corp.), vitalite                                                                  jīngshen</w:t>
      </w:r>
    </w:p>
    <w:p>
      <w:r>
        <w:t>esperer, long for                                                                         pànwàng</w:t>
      </w:r>
    </w:p>
    <w:p>
      <w:r>
        <w:t>maintenir (qc comme vrai), of the firm opinion                                            rèndìng</w:t>
      </w:r>
    </w:p>
    <w:p>
      <w:r>
        <w:t>balance; scales                                                                           tiānpíng</w:t>
      </w:r>
    </w:p>
    <w:p>
      <w:r>
        <w:t>Balkenwaage ( Waage ) (S) (Technik)                                                       tiānchèng</w:t>
      </w:r>
    </w:p>
    <w:p>
      <w:r>
        <w:t>considerer, peser, to weigh (a matter)                                                    quánhéng</w:t>
      </w:r>
    </w:p>
    <w:p>
      <w:r>
        <w:t>barely get by, just manage to                                                             fūyan</w:t>
      </w:r>
    </w:p>
    <w:p>
      <w:r>
        <w:t>help settle down, peaceful, get arranged                                                  āndùn</w:t>
      </w:r>
    </w:p>
    <w:p>
      <w:r>
        <w:t>capturer, prendre des prisionnier                                                         fúlǔ</w:t>
      </w:r>
    </w:p>
    <w:p>
      <w:r>
        <w:t>stand facing each other; confront each other                                              duìzhì</w:t>
      </w:r>
    </w:p>
    <w:p>
      <w:r>
        <w:t>ressentie/powers or authority of office                                                   tǐgǎn/zhíquán</w:t>
      </w:r>
    </w:p>
    <w:p>
      <w:r>
        <w:t>desobeir, defier/escorter (criminel)                                                      wéikàng/dìjiè</w:t>
      </w:r>
    </w:p>
    <w:p>
      <w:r>
        <w:t>joyfull, delighted, exceder, go beyond                                                    yúyuè</w:t>
      </w:r>
    </w:p>
    <w:p>
      <w:r>
        <w:t>stoper, resister, obstruer/quote; cite                                                    zǔdǎng/yǐnyòng</w:t>
      </w:r>
    </w:p>
    <w:p>
      <w:r>
        <w:t>impeach/short-term/pragmatic                                                              tánhé/duǎnqī/wùshí</w:t>
      </w:r>
    </w:p>
    <w:p>
      <w:r>
        <w:t>robuste, digne de confiance                                                               tāshi</w:t>
      </w:r>
    </w:p>
    <w:p>
      <w:r>
        <w:t>classificateur: nuages, fleurs                                                            duǒ</w:t>
      </w:r>
    </w:p>
    <w:p>
      <w:r>
        <w:t>une maree humaine/as if, seemingly                                                        rénshān-rénhǎi/fǎngfú</w:t>
      </w:r>
    </w:p>
    <w:p>
      <w:r>
        <w:t>be just like, can be compared to                                                          hǎobǐ</w:t>
      </w:r>
    </w:p>
    <w:p>
      <w:r>
        <w:t>remorquer, tracter/to leak, divulge                                                       qiānyǐn/xièlòu</w:t>
      </w:r>
    </w:p>
    <w:p>
      <w:r>
        <w:t>faire des problemes, stir up trouble, posture, gesture                                    zīshì</w:t>
      </w:r>
    </w:p>
    <w:p>
      <w:r>
        <w:t>to lengthen 2 to pull sth out longer                                                      lācháng</w:t>
      </w:r>
    </w:p>
    <w:p>
      <w:r>
        <w:t>encadrure de porte/jump; leap; bound                                                      ménbǎn/tiàoyuè</w:t>
      </w:r>
    </w:p>
    <w:p>
      <w:r>
        <w:t>glorieux, gloire                                                                          róngyào</w:t>
      </w:r>
    </w:p>
    <w:p>
      <w:r>
        <w:t>dormir a poing ferme, dormir profondement                                                 shúshuì</w:t>
      </w:r>
    </w:p>
    <w:p>
      <w:r>
        <w:t>etre terrifie/grondement/profit, benefice                                                 xiàhuài/lónglóng/huò//lì</w:t>
      </w:r>
    </w:p>
    <w:p>
      <w:r>
        <w:t>exceeding all expectations; beyond all expectations                                       chūrényìliào</w:t>
      </w:r>
    </w:p>
    <w:p>
      <w:r>
        <w:t>le monde, l humanite                                                                      rénjiān</w:t>
      </w:r>
    </w:p>
    <w:p>
      <w:r>
        <w:t>suddenly; all of a sudden                                                                 hūdì</w:t>
      </w:r>
    </w:p>
    <w:p>
      <w:r>
        <w:t>(play9 hide-and-seek/pursue; chase, seek                                                  zhuō//mícáng/zhuīzhú</w:t>
      </w:r>
    </w:p>
    <w:p>
      <w:r>
        <w:t>concrete/nearby/end of the year                                                           jùtǐ/fùjìn/niánguān</w:t>
      </w:r>
    </w:p>
    <w:p>
      <w:r>
        <w:t>year's end/courant, tide, trend                                                           niándǐ/cháoliú</w:t>
      </w:r>
    </w:p>
    <w:p>
      <w:r>
        <w:t>carte postal/murmurer                                                                     jiāshū/dígu</w:t>
      </w:r>
    </w:p>
    <w:p>
      <w:r>
        <w:t>faire un pari, place a bet                                                                xià//zhù</w:t>
      </w:r>
    </w:p>
    <w:p>
      <w:r>
        <w:t>(dated) collegue                                                                          tóngliáo</w:t>
      </w:r>
    </w:p>
    <w:p>
      <w:r>
        <w:t>offer advice; make suggestions                                                            xiàn//jì</w:t>
      </w:r>
    </w:p>
    <w:p>
      <w:r>
        <w:t>all gone; nothing left                                                                    dàngrán-wúcún</w:t>
      </w:r>
    </w:p>
    <w:p>
      <w:r>
        <w:t>determiner une peine/worrying, to worry                                                   liàngxíng/kānyōu</w:t>
      </w:r>
    </w:p>
    <w:p>
      <w:r>
        <w:t>chercher a faire des profits, pour profits                                                móu//lì</w:t>
      </w:r>
    </w:p>
    <w:p>
      <w:r>
        <w:t>infanterie, foot soldier/soldat/zombie                                                    bùbīng/shìbīng/sāngshī</w:t>
      </w:r>
    </w:p>
    <w:p>
      <w:r>
        <w:t>(of time) before; formerly; in the past                                                   yǐwǎng</w:t>
      </w:r>
    </w:p>
    <w:p>
      <w:r>
        <w:t>broken (concret, abstrait)/s entrainer                                                    pòsuì/shòu//xùn</w:t>
      </w:r>
    </w:p>
    <w:p>
      <w:r>
        <w:t>elocution, articulation                                                                   kǒutiao</w:t>
      </w:r>
    </w:p>
    <w:p>
      <w:r>
        <w:t>garantie, warranty/a main nu, non armee                                                   bǎogù/túshǒu</w:t>
      </w:r>
    </w:p>
    <w:p>
      <w:r>
        <w:t>repousser/dire des gros mots, s'engueuler                                                 tuīkāi/jiàomà</w:t>
      </w:r>
    </w:p>
    <w:p>
      <w:r>
        <w:t>pass by (or through) (a place)                                                            lùguò</w:t>
      </w:r>
    </w:p>
    <w:p>
      <w:r>
        <w:t>a few days ago (lit)/faire un punch                                                       rìqián/chūquán</w:t>
      </w:r>
    </w:p>
    <w:p>
      <w:r>
        <w:t>propager, faire savoir                                                                    xuānchuán</w:t>
      </w:r>
    </w:p>
    <w:p>
      <w:r>
        <w:t>controler (sentiment)/crise cardiage, avc                                                 bǎchí/zhòngfēng</w:t>
      </w:r>
    </w:p>
    <w:p>
      <w:r>
        <w:t>grimper/faire des deficit                                                                 pānshēng/kuīsǔn</w:t>
      </w:r>
    </w:p>
    <w:p>
      <w:r>
        <w:t>(etre) imperatif                                                                          shìzàibìxíng</w:t>
      </w:r>
    </w:p>
    <w:p>
      <w:r>
        <w:t>going, ne pas pouvoir continuer ainsi (chengbuzhu)                                        chēngzhù</w:t>
      </w:r>
    </w:p>
    <w:p>
      <w:r>
        <w:t>freeze (prices, fees etc) (Tw)                                                            dòngzhǎng</w:t>
      </w:r>
    </w:p>
    <w:p>
      <w:r>
        <w:t>backup, faire un backup                                                                   bèifèn</w:t>
      </w:r>
    </w:p>
    <w:p>
      <w:r>
        <w:t>loosen one's grip; let go                                                                 sōng//shǒu</w:t>
      </w:r>
    </w:p>
    <w:p>
      <w:r>
        <w:t>let go, let go one's hold, hand over to sb. else                                          fàng//shǒu</w:t>
      </w:r>
    </w:p>
    <w:p>
      <w:r>
        <w:t>poussiere                                                                                 chéntǔ</w:t>
      </w:r>
    </w:p>
    <w:p>
      <w:r>
        <w:t>cuire a petit feu, class. repas./echo                                                     dùn/huíyīn</w:t>
      </w:r>
    </w:p>
    <w:p>
      <w:r>
        <w:t>avancee (pays)                                                                            xiānjìn</w:t>
      </w:r>
    </w:p>
    <w:p>
      <w:r>
        <w:t>avancee (niveau), all, without exception                                                  jìnjiē</w:t>
      </w:r>
    </w:p>
    <w:p>
      <w:r>
        <w:t>avoir de la peine, feel sorry for sb.                                                     xīntèng</w:t>
      </w:r>
    </w:p>
    <w:p>
      <w:r>
        <w:t>telephone fixe/les soignants                                                              yǒuxiàn diànhuà/yīliàorényuán</w:t>
      </w:r>
    </w:p>
    <w:p>
      <w:r>
        <w:t>rythme de travail                                                                         zuòxī</w:t>
      </w:r>
    </w:p>
    <w:p>
      <w:r>
        <w:t>être proche de 2 être près de                                                             línjìn</w:t>
      </w:r>
    </w:p>
    <w:p>
      <w:r>
        <w:t>cold air mass/telephone fixe                                                              lěngqìtuán/yǒuxiàndiànhuà</w:t>
      </w:r>
    </w:p>
    <w:p>
      <w:r>
        <w:t>work life balance////////////                                                             pínghěng gōngzuò gēn shēnghuó////////////</w:t>
      </w:r>
    </w:p>
    <w:p>
      <w:r>
        <w:t>/////////////////////////////////////////                                                 /////////////////////////////////////////</w:t>
      </w:r>
    </w:p>
    <w:p>
      <w:r>
        <w:t>///                                                                                       ///</w:t>
      </w:r>
    </w:p>
    <w:sectPr w:rsidR="00FC693F" w:rsidRPr="0006063C" w:rsidSect="00034616">
      <w:pgSz w:w="11906" w:h="16838"/>
      <w:pgMar w:top="283" w:right="283" w:bottom="283" w:left="283" w:header="57" w:footer="5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