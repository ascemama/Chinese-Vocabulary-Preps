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/investigate and plan forward                                                             /yánnǐ</w:t>
      </w:r>
    </w:p>
    <w:p>
      <w:r>
        <w:t>spare parts, piece de rechange                                                            bèipǐn</w:t>
      </w:r>
    </w:p>
    <w:p>
      <w:r>
        <w:t>pay; expend/arouse; inspire; enlighten                                                    fùchū/qǐfā</w:t>
      </w:r>
    </w:p>
    <w:p>
      <w:r>
        <w:t>1 a turn in the course of events 2 transition (in an essay)                               zhuǎnzhé</w:t>
      </w:r>
    </w:p>
    <w:p>
      <w:r>
        <w:t>quote, mentioner                                                                          yǐnshù</w:t>
      </w:r>
    </w:p>
    <w:p>
      <w:r>
        <w:t>euphemistic depart this life; pass away                                                   císhì</w:t>
      </w:r>
    </w:p>
    <w:p>
      <w:r>
        <w:t>condoleances/heavy at heart, bitter                                                       āidào/chéntòng</w:t>
      </w:r>
    </w:p>
    <w:p>
      <w:r>
        <w:t>wait a moment/etre eternel                                                                shāoděng/yǒngcún</w:t>
      </w:r>
    </w:p>
    <w:p>
      <w:r>
        <w:t>mourrir (de maladie)/delete                                                               bìngshì/shāndiào</w:t>
      </w:r>
    </w:p>
    <w:p>
      <w:r>
        <w:t>struggle, fight/bandage, bander                                                           fèndòu/bǎngdài</w:t>
      </w:r>
    </w:p>
    <w:p>
      <w:r>
        <w:t>parttime job                                                                              jiānchāi</w:t>
      </w:r>
    </w:p>
    <w:p>
      <w:r>
        <w:t>give consideration to (or take account of) two or more things                             jiāngù</w:t>
      </w:r>
    </w:p>
    <w:p>
      <w:r>
        <w:t>argument, these/avalanche                                                                 lùndiǎn/xuěbēng</w:t>
      </w:r>
    </w:p>
    <w:p>
      <w:r>
        <w:t>prerequisite; presupposition                                                              qiántí</w:t>
      </w:r>
    </w:p>
    <w:p>
      <w:r>
        <w:t>entrer dans, walk into/already                                                            bùrù/jìyǐ</w:t>
      </w:r>
    </w:p>
    <w:p>
      <w:r>
        <w:t>robuste, en bonne sante                                                                   yìnglang</w:t>
      </w:r>
    </w:p>
    <w:p>
      <w:r>
        <w:t>leave a question open                                                                     cúnyí</w:t>
      </w:r>
    </w:p>
    <w:p>
      <w:r>
        <w:t>diminuer progressivement                                                                  dìjiǎn</w:t>
      </w:r>
    </w:p>
    <w:p>
      <w:r>
        <w:t>augmenter progressivement                                                                 dìzēng</w:t>
      </w:r>
    </w:p>
    <w:p>
      <w:r>
        <w:t>colloquial give birth to; bear (children)                                                 shēngyǎng</w:t>
      </w:r>
    </w:p>
    <w:p>
      <w:r>
        <w:t>train; educate/reputation; prestige                                                       jiàoyǎng/shēngyù</w:t>
      </w:r>
    </w:p>
    <w:p>
      <w:r>
        <w:t>intersecter, cross over/jouer le role                                                     jiāochā/bànyǎn</w:t>
      </w:r>
    </w:p>
    <w:p>
      <w:r>
        <w:t>pure, simple, purement                                                                    chúncuì</w:t>
      </w:r>
    </w:p>
    <w:p>
      <w:r>
        <w:t>elegant, naturel, cool/wörtlich                                                           xiāosǎ/zìmiànshàng</w:t>
      </w:r>
    </w:p>
    <w:p>
      <w:r>
        <w:t>sprinkle (wateur), paint freely                                                           huīsǎ</w:t>
      </w:r>
    </w:p>
    <w:p>
      <w:r>
        <w:t>delay; put off; procrastinate                                                             tuōyán</w:t>
      </w:r>
    </w:p>
    <w:p>
      <w:r>
        <w:t>heureusement, par un heureux hasard                                                       wànxìng</w:t>
      </w:r>
    </w:p>
    <w:p>
      <w:r>
        <w:t>dissolve (an organization)/se rencontrer                                                  cáichè/xiāngyù</w:t>
      </w:r>
    </w:p>
    <w:p>
      <w:r>
        <w:t>grasp, comprendre                                                                         lǐngwù</w:t>
      </w:r>
    </w:p>
    <w:p>
      <w:r>
        <w:t>secretement, discretement                                                                 tōutōu</w:t>
      </w:r>
    </w:p>
    <w:p>
      <w:r>
        <w:t>drop a hint; suggest/god                                                                  ànshì/lǎotiānyé</w:t>
      </w:r>
    </w:p>
    <w:p>
      <w:r>
        <w:t>shout loudly; cry out/fall down/match                                                     nàhǎn/pūdǎo/dāpèi</w:t>
      </w:r>
    </w:p>
    <w:p>
      <w:r>
        <w:t>will/etre classifie a                                                                     yìzhì/lièwéi</w:t>
      </w:r>
    </w:p>
    <w:p>
      <w:r>
        <w:t>in a word, in short                                                                       zǒngzhī</w:t>
      </w:r>
    </w:p>
    <w:p>
      <w:r>
        <w:t>ameliorer, amelioration                                                                   gǎijìn</w:t>
      </w:r>
    </w:p>
    <w:p>
      <w:r>
        <w:t>(of writing, speaking, etc.) fluent                                                       liúchàng</w:t>
      </w:r>
    </w:p>
    <w:p>
      <w:r>
        <w:t>shining point/place of production                                                         liàngdiǎn/chǎndì</w:t>
      </w:r>
    </w:p>
    <w:p>
      <w:r>
        <w:t>coloscopie/a ses propres frais                                                            chángjìng/zìfèi</w:t>
      </w:r>
    </w:p>
    <w:p>
      <w:r>
        <w:t>remplacer, act on behalf, faire l interim                                                 dàilǐ</w:t>
      </w:r>
    </w:p>
    <w:p>
      <w:r>
        <w:t>auditeur/filtre (nom)/consultant                                                          shěnjìyuán/lǜjìng/zīxúnshī</w:t>
      </w:r>
    </w:p>
    <w:p>
      <w:r>
        <w:t>frottement 2 force de frottement                                                          mócālì</w:t>
      </w:r>
    </w:p>
    <w:p>
      <w:r>
        <w:t>tear; rip/defaire, denouer/cheek 2 face                                                   sī//pò/jiěkāi/liǎndàn</w:t>
      </w:r>
    </w:p>
    <w:p>
      <w:r>
        <w:t>bruissement/flirtatious, coureur de jupon                                                 chánchán/qīngbó</w:t>
      </w:r>
    </w:p>
    <w:p>
      <w:r>
        <w:t>intangible, invisible                                                                     wúxíng</w:t>
      </w:r>
    </w:p>
    <w:p>
      <w:r>
        <w:t>reserver, store for future use                                                            chǔbèi</w:t>
      </w:r>
    </w:p>
    <w:p>
      <w:r>
        <w:t>few and rare/nickname/voix, voice                                                         fèngmáo-línjiǎo/wàihào/sǎngyīn</w:t>
      </w:r>
    </w:p>
    <w:p>
      <w:r>
        <w:t>indistint, vague                                                                          yǐnyuē</w:t>
      </w:r>
    </w:p>
    <w:p>
      <w:r>
        <w:t>regarder qq avec insistance, get angry with sb.                                           dèng//yǎn</w:t>
      </w:r>
    </w:p>
    <w:p>
      <w:r>
        <w:t>tartre (eau)                                                                              shuǐgōu</w:t>
      </w:r>
    </w:p>
    <w:p>
      <w:r>
        <w:t>collant, qui aime etre avec les gens                                                      niánrén</w:t>
      </w:r>
    </w:p>
    <w:p>
      <w:r>
        <w:t>cercle vicieux                                                                            èxúnhuán</w:t>
      </w:r>
    </w:p>
    <w:p>
      <w:r>
        <w:t>korea soft power, froid &lt; 10°                                                             hánliú</w:t>
      </w:r>
    </w:p>
    <w:p>
      <w:r>
        <w:t>rattraper, attraper (avion)                                                               gǎnshàng</w:t>
      </w:r>
    </w:p>
    <w:p>
      <w:r>
        <w:t>public infrastructure/aller au spa                                                        gōnggòngshèshī/pàotāng, pàowénquán</w:t>
      </w:r>
    </w:p>
    <w:p>
      <w:r>
        <w:t>ne pas avoir une bonne vision                                                             shìxiànbùjiā</w:t>
      </w:r>
    </w:p>
    <w:p>
      <w:r>
        <w:t>bouger le petit doig/repeter, recopier                                                    dòngzhǐtóu/chóngfù</w:t>
      </w:r>
    </w:p>
    <w:p>
      <w:r>
        <w:t>bcp murement reflechi/interet                                                             rìsīmùxiǎng, rìsīyèxiǎng/xìngzhì, xìngqù</w:t>
      </w:r>
    </w:p>
    <w:p>
      <w:r>
        <w:t>retrieve/la periode froid est deja parti                                                  zhǎohuí/hándōngyǐguò</w:t>
      </w:r>
    </w:p>
    <w:p>
      <w:r>
        <w:t>preteur sur gages, pawnshop                                                               dàngpu</w:t>
      </w:r>
    </w:p>
    <w:p>
      <w:r>
        <w:t>vendre des repas/etre abandonne                                                           fànmà/bèi yīqì, bèipāoqì,bèiqī</w:t>
      </w:r>
    </w:p>
    <w:p>
      <w:r>
        <w:t>haute saison/hors saison, sasison morte                                                   wàngjì/dànjì</w:t>
      </w:r>
    </w:p>
    <w:p>
      <w:r>
        <w:t>periode creuse (magasin, resto)                                                           lífēng</w:t>
      </w:r>
    </w:p>
    <w:p>
      <w:r>
        <w:t>board a plane; embark                                                                     dēng//jī</w:t>
      </w:r>
    </w:p>
    <w:p>
      <w:r>
        <w:t>register; check in; enter one's name                                                      dēng//jì</w:t>
      </w:r>
    </w:p>
    <w:p>
      <w:r>
        <w:t>toothpaste/to top up (youyouka)                                                           yágāo/chǔzhí</w:t>
      </w:r>
    </w:p>
    <w:p>
      <w:r>
        <w:t>loyer, rent/rent/accommodation                                                            fángzū/zūjīn/zhùsù</w:t>
      </w:r>
    </w:p>
    <w:p>
      <w:r>
        <w:t>stay for the night; make an overnight stay                                                sù//yè</w:t>
      </w:r>
    </w:p>
    <w:p>
      <w:r>
        <w:t>locker, cabinet/buckwheat, sarrasin                                                       zhìwùguì/qiáomài</w:t>
      </w:r>
    </w:p>
    <w:p>
      <w:r>
        <w:t>ranking, top X/rank, place                                                                páimíngbǎng/páiháng</w:t>
      </w:r>
    </w:p>
    <w:p>
      <w:r>
        <w:t>put in order, arranger                                                                    páiliè</w:t>
      </w:r>
    </w:p>
    <w:p>
      <w:r>
        <w:t>to rank (1st, 2nd etc) 2 ranking                                                          páimíng</w:t>
      </w:r>
    </w:p>
    <w:p>
      <w:r>
        <w:t>ranking list/stabilize,stable; solid                                                      páihángbǎng/wěngù</w:t>
      </w:r>
    </w:p>
    <w:p>
      <w:r>
        <w:t>stable; quiet; settled/china, chinese                                                     āndìng/Zhōnghuá</w:t>
      </w:r>
    </w:p>
    <w:p>
      <w:r>
        <w:t>slippers/sushi                                                                            tuōxié/shòusī</w:t>
      </w:r>
    </w:p>
    <w:p>
      <w:r>
        <w:t>populaire, plein de monde (magasin)                                                       méntíng-ruòshì</w:t>
      </w:r>
    </w:p>
    <w:p>
      <w:r>
        <w:t>un magasin qui ne marche pas, y avoir personne                                            ménkěluóquè</w:t>
      </w:r>
    </w:p>
    <w:p>
      <w:r>
        <w:t>shuttle bus/pousser, drive out, force out                                                 jiēbóchē/qūgǎn</w:t>
      </w:r>
    </w:p>
    <w:p>
      <w:r>
        <w:t>faire partir, drive away                                                                  gǎn//zǒu</w:t>
      </w:r>
    </w:p>
    <w:p>
      <w:r>
        <w:t>equipement, materiel, outfit                                                              zhuāngbèi</w:t>
      </w:r>
    </w:p>
    <w:p>
      <w:r>
        <w:t>decorate; adorn; ornament; deck                                                           zhuāngshì</w:t>
      </w:r>
    </w:p>
    <w:p>
      <w:r>
        <w:t>decline; wane                                                                             mòluò</w:t>
      </w:r>
    </w:p>
    <w:p>
      <w:r>
        <w:t>avec application, soigneusement                                                           kèyì</w:t>
      </w:r>
    </w:p>
    <w:p>
      <w:r>
        <w:t>aerer, ventiler                                                                           tōngfēng</w:t>
      </w:r>
    </w:p>
    <w:p>
      <w:r>
        <w:t>(of air, money, commodities, etc.) flow; circulate                                        liútōng</w:t>
      </w:r>
    </w:p>
    <w:p>
      <w:r>
        <w:t>discuter, negotier                                                                        shāngyì</w:t>
      </w:r>
    </w:p>
    <w:p>
      <w:r>
        <w:t>chutes de pierre, carry out, implement                                                    luòshí</w:t>
      </w:r>
    </w:p>
    <w:p>
      <w:r>
        <w:t>faire un proces/soil, le sol                                                              dǎ//guānsi/tǔrǎng</w:t>
      </w:r>
    </w:p>
    <w:p>
      <w:r>
        <w:t>mauvaise conscience/overturn, subvertir                                                   nèijiù/diānfù</w:t>
      </w:r>
    </w:p>
    <w:p>
      <w:r>
        <w:t>rough,rude                                                                                cūlu</w:t>
      </w:r>
    </w:p>
    <w:p>
      <w:r>
        <w:t>capturer, prendre des prisionnier                                                         fúlǔ</w:t>
      </w:r>
    </w:p>
    <w:p>
      <w:r>
        <w:t>feu d artifice/supernatural                                                               biānpào/chāozìrán</w:t>
      </w:r>
    </w:p>
    <w:p>
      <w:r>
        <w:t>piaillement (oiseau)/tonnerre (son)                                                       niǎomíng/léimíng</w:t>
      </w:r>
    </w:p>
    <w:p>
      <w:r>
        <w:t>(play9 hide-and-seek/pursue; chase, seek                                                  zhuō//mícáng/zhuīzhú</w:t>
      </w:r>
    </w:p>
    <w:p>
      <w:r>
        <w:t>mosquito/insect/now..., now...                                                            wénzi/kūnchóng/hū'ér</w:t>
      </w:r>
    </w:p>
    <w:p>
      <w:r>
        <w:t>be overactive; be restless                                                                hàodòng</w:t>
      </w:r>
    </w:p>
    <w:p>
      <w:r>
        <w:t>poetic flavour (or quality)                                                               shīyì</w:t>
      </w:r>
    </w:p>
    <w:p>
      <w:r>
        <w:t>colloquial clothing; clothes                                                              yīshang</w:t>
      </w:r>
    </w:p>
    <w:p>
      <w:r>
        <w:t>diffuser, transmettre, broadcast                                                          bōfàng</w:t>
      </w:r>
    </w:p>
    <w:p>
      <w:r>
        <w:t>1 unexpectedly; to one's surprise; actually 2 go so far as to; go to the length of; have the impudence (or effrontery) tojìngrán</w:t>
      </w:r>
    </w:p>
    <w:p>
      <w:r>
        <w:t>pine tree; pine/NOUN public                                                               sōngshù/gōngzhòng</w:t>
      </w:r>
    </w:p>
    <w:p>
      <w:r>
        <w:t>meet face-to-face                                                                         zhàomiàn</w:t>
      </w:r>
    </w:p>
    <w:p>
      <w:r>
        <w:t>time,spare (or free) time/au cas ou                                                       gōngfu/wànyī</w:t>
      </w:r>
    </w:p>
    <w:p>
      <w:r>
        <w:t>ask sb. to do sth.; entrust                                                               qǐngtuō</w:t>
      </w:r>
    </w:p>
    <w:p>
      <w:r>
        <w:t>litiere (chat)/excreta; excrement                                                         māoshā/páixièwù</w:t>
      </w:r>
    </w:p>
    <w:p>
      <w:r>
        <w:t>send to another place; assign to another task                                             wàipài</w:t>
      </w:r>
    </w:p>
    <w:p>
      <w:r>
        <w:t>not to have slept                                                                         wèimián</w:t>
      </w:r>
    </w:p>
    <w:p>
      <w:r>
        <w:t>prendre une mesure appropriee, take appropriate steps                                     duìzhèng-xiàyào</w:t>
      </w:r>
    </w:p>
    <w:p>
      <w:r>
        <w:t>antibiotic/reproduire, breed                                                              kàngshēngsù/fánzhí</w:t>
      </w:r>
    </w:p>
    <w:p>
      <w:r>
        <w:t>to cut off, to trim/se sentir coupable                                                    jiǎndiào/zuì'ègǎn</w:t>
      </w:r>
    </w:p>
    <w:p>
      <w:r>
        <w:t>enlever, remove (object), wardrobe, garde robe                                            yīchú</w:t>
      </w:r>
    </w:p>
    <w:p>
      <w:r>
        <w:t>building (or construction) site                                                           gōngdì</w:t>
      </w:r>
    </w:p>
    <w:p>
      <w:r>
        <w:t>burst into laughter; laugh                                                                fāxiào</w:t>
      </w:r>
    </w:p>
    <w:p>
      <w:r>
        <w:t>rire et plaisanter 2 rigoler                                                              xīxiào</w:t>
      </w:r>
    </w:p>
    <w:p>
      <w:r>
        <w:t>(of a voice) rauque/cours du soir                                                         shāyǎ/ānqīnbān</w:t>
      </w:r>
    </w:p>
    <w:p>
      <w:r>
        <w:t>lose shape, out of shape/agreable a voir                                                  zǒu//yàng/shùnyǎn</w:t>
      </w:r>
    </w:p>
    <w:p>
      <w:r>
        <w:t>1 open; unseal 2 start; begin; initiate; launch                                           kāiqǐ</w:t>
      </w:r>
    </w:p>
    <w:p>
      <w:r>
        <w:t>vulnerable 2 weak                                                                         ruòshì</w:t>
      </w:r>
    </w:p>
    <w:p>
      <w:r>
        <w:t>handicaped (pas trop respect)/handicape                                                   cánzhàng/cánzhàngzhě</w:t>
      </w:r>
    </w:p>
    <w:p>
      <w:r>
        <w:t>sick, disabled/disabled, invalide                                                         bìngcán/shāngcán</w:t>
      </w:r>
    </w:p>
    <w:p>
      <w:r>
        <w:t>infirm, handicape (pas respect)                                                           cánjí</w:t>
      </w:r>
    </w:p>
    <w:p>
      <w:r>
        <w:t>to lack, to do without/taste; flavour                                                     huòquē/zīwèi</w:t>
      </w:r>
    </w:p>
    <w:p>
      <w:r>
        <w:t>déguster 2 goûter                                                                         pǐncháng</w:t>
      </w:r>
    </w:p>
    <w:p>
      <w:r>
        <w:t>quality, texture, character/customer                                                      zhìdì/kèhù</w:t>
      </w:r>
    </w:p>
    <w:p>
      <w:r>
        <w:t>absorber/absorber/senile, devenir senile                                                  xīshōu/shèqǔ/shuāilǎo</w:t>
      </w:r>
    </w:p>
    <w:p>
      <w:r>
        <w:t>to step into, to enter, mettre le pied dans                                               màirù</w:t>
      </w:r>
    </w:p>
    <w:p>
      <w:r>
        <w:t>have a relapse; recur                                                                     fùfā</w:t>
      </w:r>
    </w:p>
    <w:p>
      <w:r>
        <w:t>dangerous; perilous; critical                                                             xiōngxiǎn</w:t>
      </w:r>
    </w:p>
    <w:p>
      <w:r>
        <w:t>suffer; be tormented                                                                      jiān'áo</w:t>
      </w:r>
    </w:p>
    <w:p>
      <w:r>
        <w:t>se retablir (maladie)                                                                     fù//yuán</w:t>
      </w:r>
    </w:p>
    <w:p>
      <w:r>
        <w:t>enlever, couper (med.)/anatomy pancreas                                                   qiēchú/yízàng</w:t>
      </w:r>
    </w:p>
    <w:p>
      <w:r>
        <w:t>verterinaire/hostile/etre hostile a/slave                                                 shòuyī/díshì/chóushì/núlì</w:t>
      </w:r>
    </w:p>
    <w:p>
      <w:r>
        <w:t>elever (animaux)/saving(s)                                                                xùyǎng/jīxù</w:t>
      </w:r>
    </w:p>
    <w:p>
      <w:r>
        <w:t>toucher le point sensible, le coeur du problem                                            yīzhēn-jiànxiě</w:t>
      </w:r>
    </w:p>
    <w:p>
      <w:r>
        <w:t>reviewer/jury/d origine chinoise                                                          pínglùnjiā/péishěntuán/huáyì</w:t>
      </w:r>
    </w:p>
    <w:p>
      <w:r>
        <w:t>take the lead, to show initiative                                                         shuàixiān</w:t>
      </w:r>
    </w:p>
    <w:p>
      <w:r>
        <w:t>home village or town                                                                      xiānglǐ</w:t>
      </w:r>
    </w:p>
    <w:p>
      <w:r>
        <w:t>se comporter en gouja, take liberties wiht women                                          shuǎ//liúmáng</w:t>
      </w:r>
    </w:p>
    <w:p>
      <w:r>
        <w:t>malfaiteur, gangster, evildoer                                                            dǎitú</w:t>
      </w:r>
    </w:p>
    <w:p>
      <w:r>
        <w:t>gangster, hooligan                                                                        liúmáng</w:t>
      </w:r>
    </w:p>
    <w:p>
      <w:r>
        <w:t>insurrection, rebellion                                                                   bàodòng</w:t>
      </w:r>
    </w:p>
    <w:p>
      <w:r>
        <w:t>riot; rebellion; revolt                                                                   bàoluàn</w:t>
      </w:r>
    </w:p>
    <w:p>
      <w:r>
        <w:t>opinion (publique)/allouder des fonds                                                     yúlùn/bōkuǎn</w:t>
      </w:r>
    </w:p>
    <w:p>
      <w:r>
        <w:t>careless/muddle-headed; mixed up                                                          cūxīn/húlihútū</w:t>
      </w:r>
    </w:p>
    <w:p>
      <w:r>
        <w:t>censurer, critiquer/dedaigner, mepriser                                                   zhǐzé/xiánqì</w:t>
      </w:r>
    </w:p>
    <w:p>
      <w:r>
        <w:t>etre sarcastique, acere/loyal; faithful                                                   dàicì/zhōngchéng</w:t>
      </w:r>
    </w:p>
    <w:p>
      <w:r>
        <w:t>tired out; exhausted/breast-feed                                                          píbèi/wèinǎi</w:t>
      </w:r>
    </w:p>
    <w:p>
      <w:r>
        <w:t>to inquire (of)/breast augmentation                                                       qiàxún/lóng//rǔ</w:t>
      </w:r>
    </w:p>
    <w:p>
      <w:r>
        <w:t>entrer sur scene                                                                          dēng//chǎng</w:t>
      </w:r>
    </w:p>
    <w:p>
      <w:r>
        <w:t>outward appearance; exterior                                                              wàiguān</w:t>
      </w:r>
    </w:p>
    <w:p>
      <w:r>
        <w:t>precis, accurate, precision/shining point                                                 jīngmì/liàngdiǎn</w:t>
      </w:r>
    </w:p>
    <w:p>
      <w:r>
        <w:t>pincer, faire mal/mainstream/declarer                                                     cìtòng/zhǔliú/xuānchēng</w:t>
      </w:r>
    </w:p>
    <w:p>
      <w:r>
        <w:t>rock; sway; shake/stay; stop                                                              yáohuang/dòuliú</w:t>
      </w:r>
    </w:p>
    <w:p>
      <w:r>
        <w:t>barely get by, just manage to                                                             fūyan</w:t>
      </w:r>
    </w:p>
    <w:p>
      <w:r>
        <w:t>smooth; glossy; sleek/rough,crude; rough                                                  guānghua/cūcāo</w:t>
      </w:r>
    </w:p>
    <w:p>
      <w:r>
        <w:t>mettre de cote, store/superior; boss/area                                                 chǔcún/shàngsi/miànjī</w:t>
      </w:r>
    </w:p>
    <w:p>
      <w:r>
        <w:t>content; substance/carnet d addresse                                                      nèiróng/tōngxùnlù</w:t>
      </w:r>
    </w:p>
    <w:p>
      <w:r>
        <w:t>geistig, intellektuell                                                                    zhīshífènzǐ</w:t>
      </w:r>
    </w:p>
    <w:p>
      <w:r>
        <w:t>take liberties with (a woman); seduce                                                     tiáoxi</w:t>
      </w:r>
    </w:p>
    <w:p>
      <w:r>
        <w:t>eduquer, talk sense  into, erleuchten                                                     kāidǎo</w:t>
      </w:r>
    </w:p>
    <w:p>
      <w:r>
        <w:t>avec enthousiasme/form; shape/tomber                                                      yǒngyuè/xíngtài/diēpò</w:t>
      </w:r>
    </w:p>
    <w:p>
      <w:r>
        <w:t>morgen früh (Adv)                                                                         míngchén</w:t>
      </w:r>
    </w:p>
    <w:p>
      <w:r>
        <w:t>construire (building), forger, creer                                                      dǎzào</w:t>
      </w:r>
    </w:p>
    <w:p>
      <w:r>
        <w:t>add; increase/grow up; grow to maturity                                                   zēngtiān/chéngzhǎng</w:t>
      </w:r>
    </w:p>
    <w:p>
      <w:r>
        <w:t>choose through public appraisal                                                           píngxuǎn</w:t>
      </w:r>
    </w:p>
    <w:p>
      <w:r>
        <w:t>diversifier/avantage, atout                                                               duōyànghuà/yōushì</w:t>
      </w:r>
    </w:p>
    <w:p>
      <w:r>
        <w:t>gagner le championnat                                                                     duókuí</w:t>
      </w:r>
    </w:p>
    <w:p>
      <w:r>
        <w:t>gagner la premiere  place/dumbbel                                                         duó//guàn/yǎlíng</w:t>
      </w:r>
    </w:p>
    <w:p>
      <w:r>
        <w:t>weight lifting/to retrieve                                                                jǔzhòng/qǔhuí</w:t>
      </w:r>
    </w:p>
    <w:p>
      <w:r>
        <w:t>enter for an examination; sign up for a test                                              bàokǎo</w:t>
      </w:r>
    </w:p>
    <w:p>
      <w:r>
        <w:t>pure, simple, purement/light/adductor                                                     chúncuì/qīngwēi/nèizhuǎnjī</w:t>
      </w:r>
    </w:p>
    <w:p>
      <w:r>
        <w:t>produce; give rise to/uniforme, regulier                                                  chǎnshēng/jūnyún</w:t>
      </w:r>
    </w:p>
    <w:p>
      <w:r>
        <w:t>noun carbohydrate                                                                         tànshuǐ</w:t>
      </w:r>
    </w:p>
    <w:p>
      <w:r>
        <w:t>like 2 similar to 3 as if/if, in case                                                     fǎngrú/tǎngshǐ</w:t>
      </w:r>
    </w:p>
    <w:p>
      <w:r>
        <w:t>foul smell; stench                                                                        èchòu</w:t>
      </w:r>
    </w:p>
    <w:p>
      <w:r>
        <w:t>carry out; execute; implement/cholesterol                                                 zhíxíng/dǎngùchún</w:t>
      </w:r>
    </w:p>
    <w:p>
      <w:r>
        <w:t>from this time on; from now on                                                            cóngcǐ</w:t>
      </w:r>
    </w:p>
    <w:p>
      <w:r>
        <w:t>thus; thereby/ large-size, substantiel                                                    cóng'ér/dàfú</w:t>
      </w:r>
    </w:p>
    <w:p>
      <w:r>
        <w:t>range of rise in prices                                                                   zhǎngfú</w:t>
      </w:r>
    </w:p>
    <w:p>
      <w:r>
        <w:t>be left (over); remain                                                                    shèng//xia</w:t>
      </w:r>
    </w:p>
    <w:p>
      <w:r>
        <w:t>mettre en valeur, give play to                                                            fāhuī</w:t>
      </w:r>
    </w:p>
    <w:p>
      <w:r>
        <w:t>lamentable/tartre/fall down                                                               kěbēi/shuǐgòu/pūdǎo</w:t>
      </w:r>
    </w:p>
    <w:p>
      <w:r>
        <w:t>heureusement, par un heureux hasard                                                       wànxìng</w:t>
      </w:r>
    </w:p>
    <w:p>
      <w:r>
        <w:t>sprinkle (wateur), paint freely/wörtlich                                                  huīsǎ/zìmiànshàng</w:t>
      </w:r>
    </w:p>
    <w:p>
      <w:r>
        <w:t>elegant, naturel, cool                                                                    xiāosǎ</w:t>
      </w:r>
    </w:p>
    <w:p>
      <w:r>
        <w:t>robuste, en bonne sante/already                                                           yìnglang/jìyǐ</w:t>
      </w:r>
    </w:p>
    <w:p>
      <w:r>
        <w:t>entrer dans, walk into/etre eternel                                                       bùrù/yǒngcún</w:t>
      </w:r>
    </w:p>
    <w:p>
      <w:r>
        <w:t>condoleances                                                                              āidào</w:t>
      </w:r>
    </w:p>
    <w:p>
      <w:r>
        <w:t>to defend sb despite knowing he is wrong                                                  hù//duǎn</w:t>
      </w:r>
    </w:p>
    <w:p>
      <w:r>
        <w:t>free time, leisure                                                                        kòngxián</w:t>
      </w:r>
    </w:p>
    <w:p>
      <w:r>
        <w:t>1 sparetime; after-hours 2 nonprofessional; amateur                                       yèyú</w:t>
      </w:r>
    </w:p>
    <w:p>
      <w:r>
        <w:t>investigate, examination                                                                  kānyàn</w:t>
      </w:r>
    </w:p>
    <w:p>
      <w:r>
        <w:t>vendeur de comptoir                                                                       zhuānguì</w:t>
      </w:r>
    </w:p>
    <w:p>
      <w:r>
        <w:t>out of the ordinary, etre different du reste du monde                                     yǔzhòng-bùtóng</w:t>
      </w:r>
    </w:p>
    <w:p>
      <w:r>
        <w:t>specialite (produit), house blend                                                         tètiáo</w:t>
      </w:r>
    </w:p>
    <w:p>
      <w:r>
        <w:t>bear a grudge; nurse a grievance                                                          hán//yuàn</w:t>
      </w:r>
    </w:p>
    <w:p>
      <w:r>
        <w:t>chain of, series de/break, setback                                                        liánhuán/cuīzhé</w:t>
      </w:r>
    </w:p>
    <w:p>
      <w:r>
        <w:t>se mettre a genoux, s avouer vaincu                                                       qūxī</w:t>
      </w:r>
    </w:p>
    <w:p>
      <w:r>
        <w:t>clavier//////////////////////////////////                                                 jiànpán//////////////////////////////////</w:t>
      </w:r>
    </w:p>
    <w:p>
      <w:r>
        <w:t>/////////////////////////////////////////                                                 /////////////////////////////////////////</w:t>
      </w:r>
    </w:p>
    <w:p>
      <w:r>
        <w:t>/////////////////////////////////////////                                                 /////////////////////////////////////////</w:t>
      </w:r>
    </w:p>
    <w:p>
      <w:r>
        <w:t>/////////////////////////////////////////                                                 /////////////////////////////////////////</w:t>
      </w:r>
    </w:p>
    <w:p>
      <w:r>
        <w:t>/////////////////////////////////////////                                                 /////////////////////////////////////////</w:t>
      </w:r>
    </w:p>
    <w:p>
      <w:r>
        <w:t xml:space="preserve">                                                                                          </w:t>
      </w:r>
    </w:p>
    <w:sectPr w:rsidR="00FC693F" w:rsidRPr="0006063C" w:rsidSect="00034616">
      <w:pgSz w:w="11906" w:h="16838"/>
      <w:pgMar w:top="283" w:right="283" w:bottom="283" w:left="283" w:header="57" w:footer="57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